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FF89" w14:textId="77777777" w:rsidR="0065651B" w:rsidRDefault="0065651B" w:rsidP="006565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Bharati Vidyapeeth</w:t>
      </w:r>
    </w:p>
    <w:p w14:paraId="20E30FA0" w14:textId="77777777" w:rsidR="0065651B" w:rsidRDefault="0065651B" w:rsidP="006565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41DB337C" w14:textId="77777777" w:rsidR="0065651B" w:rsidRDefault="0065651B" w:rsidP="006565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06"/>
        <w:gridCol w:w="588"/>
        <w:gridCol w:w="1023"/>
        <w:gridCol w:w="3271"/>
        <w:gridCol w:w="2246"/>
        <w:gridCol w:w="1282"/>
      </w:tblGrid>
      <w:tr w:rsidR="0065651B" w14:paraId="26FA21B5" w14:textId="77777777" w:rsidTr="00696216">
        <w:trPr>
          <w:trHeight w:val="440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2E508" w14:textId="77777777" w:rsidR="0065651B" w:rsidRDefault="0065651B" w:rsidP="0069621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B. Tech. Sem. V: Electronics &amp; Telecommunication Engineering</w:t>
            </w:r>
          </w:p>
          <w:p w14:paraId="3429143C" w14:textId="77777777" w:rsidR="0065651B" w:rsidRDefault="0065651B" w:rsidP="00696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SUBJECT: - EMBEDDED SYSTEMS</w:t>
            </w:r>
          </w:p>
        </w:tc>
      </w:tr>
      <w:tr w:rsidR="0065651B" w14:paraId="3A6798A9" w14:textId="77777777" w:rsidTr="00696216">
        <w:trPr>
          <w:trHeight w:val="377"/>
        </w:trPr>
        <w:tc>
          <w:tcPr>
            <w:tcW w:w="2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BE369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17FF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7E34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14:paraId="06B76390" w14:textId="77777777" w:rsidTr="00696216">
        <w:trPr>
          <w:trHeight w:val="233"/>
        </w:trPr>
        <w:tc>
          <w:tcPr>
            <w:tcW w:w="2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86A54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04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3F7AC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1758C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04</w:t>
            </w:r>
          </w:p>
        </w:tc>
      </w:tr>
      <w:tr w:rsidR="0065651B" w14:paraId="0197EE1A" w14:textId="77777777" w:rsidTr="00696216">
        <w:trPr>
          <w:trHeight w:val="259"/>
        </w:trPr>
        <w:tc>
          <w:tcPr>
            <w:tcW w:w="2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34DC6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02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8331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B59C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6CBB8ECF" w14:textId="77777777" w:rsidTr="00696216">
        <w:trPr>
          <w:trHeight w:val="341"/>
        </w:trPr>
        <w:tc>
          <w:tcPr>
            <w:tcW w:w="2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1969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00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B34D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50 Marks</w:t>
            </w:r>
          </w:p>
        </w:tc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07454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14:paraId="348DA88F" w14:textId="77777777" w:rsidTr="00696216">
        <w:trPr>
          <w:trHeight w:val="341"/>
        </w:trPr>
        <w:tc>
          <w:tcPr>
            <w:tcW w:w="2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2824C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D9B6A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00A73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05</w:t>
            </w:r>
          </w:p>
        </w:tc>
      </w:tr>
      <w:tr w:rsidR="0065651B" w14:paraId="394239E8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3411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6B5EAF85" w14:textId="77777777" w:rsidTr="00696216">
        <w:trPr>
          <w:trHeight w:val="332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448EE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Digital Electronics</w:t>
            </w:r>
          </w:p>
        </w:tc>
      </w:tr>
      <w:tr w:rsidR="0065651B" w14:paraId="1CA577B5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7216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535C8B51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19B2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14:paraId="3F686153" w14:textId="77777777" w:rsidTr="00696216">
        <w:trPr>
          <w:trHeight w:val="327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9179" w14:textId="77777777" w:rsidR="0065651B" w:rsidRDefault="0065651B" w:rsidP="0065651B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89C7" w14:textId="77777777" w:rsidR="0065651B" w:rsidRDefault="0065651B" w:rsidP="00696216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teach the need and application of ARM processors in embedded system.</w:t>
            </w:r>
          </w:p>
        </w:tc>
      </w:tr>
      <w:tr w:rsidR="0065651B" w14:paraId="4AB9E67B" w14:textId="77777777" w:rsidTr="00696216">
        <w:trPr>
          <w:trHeight w:val="327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7250" w14:textId="77777777" w:rsidR="0065651B" w:rsidRDefault="0065651B" w:rsidP="0065651B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33A3" w14:textId="77777777" w:rsidR="0065651B" w:rsidRDefault="0065651B" w:rsidP="00696216">
            <w:pPr>
              <w:spacing w:line="240" w:lineRule="auto"/>
              <w:contextualSpacing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teach the architecture of ARM series processor.</w:t>
            </w:r>
          </w:p>
        </w:tc>
      </w:tr>
      <w:tr w:rsidR="0065651B" w14:paraId="258153FA" w14:textId="77777777" w:rsidTr="00696216">
        <w:trPr>
          <w:trHeight w:val="327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D699" w14:textId="77777777" w:rsidR="0065651B" w:rsidRDefault="0065651B" w:rsidP="0065651B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48439" w14:textId="77777777" w:rsidR="0065651B" w:rsidRDefault="0065651B" w:rsidP="00696216">
            <w:pP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teach architecture and features of typical ARM7 &amp; ARM CORTEX-M3.</w:t>
            </w:r>
          </w:p>
        </w:tc>
      </w:tr>
      <w:tr w:rsidR="0065651B" w14:paraId="611639F7" w14:textId="77777777" w:rsidTr="00696216">
        <w:trPr>
          <w:trHeight w:val="327"/>
        </w:trPr>
        <w:tc>
          <w:tcPr>
            <w:tcW w:w="12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6C6B" w14:textId="77777777" w:rsidR="0065651B" w:rsidRDefault="0065651B" w:rsidP="0065651B">
            <w:pPr>
              <w:numPr>
                <w:ilvl w:val="0"/>
                <w:numId w:val="4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3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F3377" w14:textId="77777777" w:rsidR="0065651B" w:rsidRDefault="0065651B" w:rsidP="00696216">
            <w:pPr>
              <w:spacing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To teach interfacing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real world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input and output devices with ARM7 &amp; ARM CORTEX-M3.</w:t>
            </w:r>
          </w:p>
        </w:tc>
      </w:tr>
      <w:tr w:rsidR="0065651B" w14:paraId="0DEBCD53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9B7D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14:paraId="15A2D2CE" w14:textId="77777777" w:rsidTr="00696216">
        <w:trPr>
          <w:trHeight w:val="28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A47F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37095" w14:textId="77777777" w:rsidR="0065651B" w:rsidRDefault="0065651B" w:rsidP="00696216">
            <w:pPr>
              <w:spacing w:before="2" w:after="140" w:line="276" w:lineRule="auto"/>
              <w:rPr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  IDE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for firmware development.</w:t>
            </w:r>
          </w:p>
        </w:tc>
      </w:tr>
      <w:tr w:rsidR="0065651B" w14:paraId="27C2A33C" w14:textId="77777777" w:rsidTr="00696216">
        <w:trPr>
          <w:trHeight w:val="28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DF80A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4AE2" w14:textId="77777777" w:rsidR="0065651B" w:rsidRDefault="0065651B" w:rsidP="00696216">
            <w:pPr>
              <w:spacing w:before="2" w:after="1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Describe features of ARM7. </w:t>
            </w:r>
          </w:p>
        </w:tc>
      </w:tr>
      <w:tr w:rsidR="0065651B" w14:paraId="6BD85E86" w14:textId="77777777" w:rsidTr="00696216">
        <w:trPr>
          <w:trHeight w:val="318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F42F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0A28A" w14:textId="77777777" w:rsidR="0065651B" w:rsidRDefault="0065651B" w:rsidP="00696216">
            <w:pPr>
              <w:spacing w:before="2" w:after="14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 LPC2148 with peripherals such as LED, LCD, EEPROM, SDCARD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65651B" w14:paraId="52764423" w14:textId="77777777" w:rsidTr="00696216">
        <w:trPr>
          <w:trHeight w:val="25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2513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E4768" w14:textId="77777777" w:rsidR="0065651B" w:rsidRDefault="0065651B" w:rsidP="00696216">
            <w:pPr>
              <w:spacing w:before="2" w:after="14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Describe features of CORTEX-M3.</w:t>
            </w:r>
          </w:p>
        </w:tc>
      </w:tr>
      <w:tr w:rsidR="0065651B" w14:paraId="38316275" w14:textId="77777777" w:rsidTr="00696216">
        <w:trPr>
          <w:trHeight w:val="25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C703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63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7ED3" w14:textId="77777777" w:rsidR="0065651B" w:rsidRDefault="0065651B" w:rsidP="00696216">
            <w:pPr>
              <w:spacing w:before="2" w:after="14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Interface LPC1768 with peripherals such as RGB LED, TFT display, seven segment display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65651B" w14:paraId="00E64565" w14:textId="77777777" w:rsidTr="00696216">
        <w:trPr>
          <w:trHeight w:val="259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FB5E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636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2F53" w14:textId="77777777" w:rsidR="0065651B" w:rsidRDefault="0065651B" w:rsidP="00696216">
            <w:pPr>
              <w:spacing w:before="2" w:after="14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Specify services offered by a typical RTOS.</w:t>
            </w:r>
          </w:p>
        </w:tc>
      </w:tr>
      <w:tr w:rsidR="0065651B" w14:paraId="4438CABF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D6AF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24B35878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D831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0A704" w14:textId="77777777" w:rsidR="0065651B" w:rsidRDefault="0065651B" w:rsidP="00696216">
            <w:pPr>
              <w:spacing w:beforeAutospacing="1"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Introduction to Embedded Systems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2EC7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14:paraId="717693DA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B4B6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57AC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Definition of Embedded System, Embedded Systems Vs General Computing Systems, Classification, Major Application Areas, Characteristics of Embedded Systems, Hardware and Software components of an Embedded System, Introduction to IDEs.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A4C1D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111E3C32" w14:textId="77777777" w:rsidTr="00696216">
        <w:trPr>
          <w:trHeight w:val="143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30F8D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880A6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C0D7C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CBBD17F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FE3D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II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4D36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ARM7 Processor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C15C4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(08 Hours)</w:t>
            </w:r>
          </w:p>
        </w:tc>
      </w:tr>
      <w:tr w:rsidR="0065651B" w14:paraId="0C5519DC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F869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B6FA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ARM processors and its versions: ARM7, ARM9 &amp; ARM11 features, ARM7 data flow model, programmer’s model, modes of Operations, Overview of Instruction set.</w:t>
            </w:r>
          </w:p>
          <w:p w14:paraId="4B465EB3" w14:textId="77777777" w:rsidR="0065651B" w:rsidRDefault="0065651B" w:rsidP="006962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ARM7 Based Microcontroller LPC2148: Features, Architecture (Block Diagram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ItsDescription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System Control Block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PLL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VPB divider) , Memory Map, GPIO,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PinConnect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Block, timers. 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D69C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012645DB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B1B6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77412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D864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EE94707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87A6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 III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C1C6" w14:textId="77777777" w:rsidR="0065651B" w:rsidRDefault="0065651B" w:rsidP="00696216">
            <w:pPr>
              <w:shd w:val="clear" w:color="auto" w:fill="FFFFFF"/>
              <w:spacing w:before="270" w:after="27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Interfacing with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ARM7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9F6F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(09 Hours)</w:t>
            </w:r>
          </w:p>
        </w:tc>
      </w:tr>
      <w:tr w:rsidR="0065651B" w14:paraId="25A985A0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D259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9572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Interfacing the peripherals with LPC2148: LED, LCD, GLCD, KEYPAD, GSM and GPS using UART, on-chip ADC using interrupt (VIC), EEPROM using I2C, SDCARD using SPI, on-chip DAC for waveform generation. Programming in Embedded C.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0C94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141C3EF8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0857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DACE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EB94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6F4F660A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7E65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-IV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BB69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ARM CORTEX Processors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995D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(08 Hours)</w:t>
            </w:r>
          </w:p>
        </w:tc>
      </w:tr>
      <w:tr w:rsidR="0065651B" w14:paraId="342DEDCF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8524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AB7E" w14:textId="77777777" w:rsidR="0065651B" w:rsidRDefault="0065651B" w:rsidP="0069621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to ARM CORTEX series, improvement over classical series. CORTEX A, CORTEX M, CORTEX R processors series, versions, features and applications. </w:t>
            </w:r>
          </w:p>
          <w:p w14:paraId="2599CC74" w14:textId="77777777" w:rsidR="0065651B" w:rsidRDefault="0065651B" w:rsidP="0069621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ARM-CM3 Based Microcontroller LPC1768: Features, Architecture (Block Diagram &amp; Its Description), System Control, Clock &amp; Power Control, GPIO and Pin Connect Block.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54327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2AB81463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F258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F322" w14:textId="77777777" w:rsidR="0065651B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3F09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6A9605E2" w14:textId="77777777" w:rsidTr="00696216">
        <w:trPr>
          <w:trHeight w:hRule="exact" w:val="870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4D1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1115F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Interfacing with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ARM CORTEX M3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455A2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(09 Hours)</w:t>
            </w:r>
          </w:p>
        </w:tc>
      </w:tr>
      <w:tr w:rsidR="0065651B" w14:paraId="212624A1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ADBC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B7BA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Interfacing peripherals with LPC1768: RGB LED, Seven Segment, TFT Display, MOTOR control using PWM.</w:t>
            </w:r>
          </w:p>
          <w:p w14:paraId="0602176A" w14:textId="77777777" w:rsidR="0065651B" w:rsidRDefault="0065651B" w:rsidP="00696216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 of USB, CAN, and Ethernet based communication using microcontrollers. CAN, USB, ETHERNET applications in embedded c.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03DE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62CDFACC" w14:textId="77777777" w:rsidTr="00696216">
        <w:trPr>
          <w:trHeight w:val="160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0B2E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C39E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716B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5CA3BEE5" w14:textId="77777777" w:rsidTr="00696216">
        <w:trPr>
          <w:trHeight w:val="314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57A7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-VI</w:t>
            </w: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5898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Real Time Operating System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782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(08 Hours)</w:t>
            </w:r>
          </w:p>
        </w:tc>
      </w:tr>
      <w:tr w:rsidR="0065651B" w14:paraId="49CAEFF7" w14:textId="77777777" w:rsidTr="00696216">
        <w:trPr>
          <w:trHeight w:val="259"/>
        </w:trPr>
        <w:tc>
          <w:tcPr>
            <w:tcW w:w="1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36A7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67E1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of operating system in developing complex applications in embedded system, desired features of operating system &amp; hardware support from processor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Architecture of kernel, types of scheduler algorithms.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μcos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II RTOS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services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Task management, ISR, Timer, Semaphores, mailbox, message queues, pipes, events, signals, memory management. Applications based on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μcos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II RTOS.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F9F4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563D364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A6E8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14:paraId="65F8544B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9D9D" w14:textId="77777777" w:rsidR="0065651B" w:rsidRDefault="0065651B" w:rsidP="00696216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List of Experiments (Minimum 8 to be performed)</w:t>
            </w:r>
          </w:p>
        </w:tc>
      </w:tr>
      <w:tr w:rsidR="0065651B" w14:paraId="1AF2ED3E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6AD4C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1. Interfacing LPC2148 with LED.</w:t>
            </w:r>
          </w:p>
        </w:tc>
      </w:tr>
      <w:tr w:rsidR="0065651B" w14:paraId="09C9AB4F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1294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2. Interfacing LPC2148 with Buzzer.</w:t>
            </w:r>
          </w:p>
        </w:tc>
      </w:tr>
      <w:tr w:rsidR="0065651B" w14:paraId="3F99EED0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ACC6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3. Interfacing LPC2148 with LCD/GLCD.</w:t>
            </w:r>
          </w:p>
        </w:tc>
      </w:tr>
      <w:tr w:rsidR="0065651B" w14:paraId="2872BB37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74F6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4. Interfacing LPC2148 for internal ADC on interrupt basis</w:t>
            </w:r>
          </w:p>
        </w:tc>
      </w:tr>
      <w:tr w:rsidR="0065651B" w14:paraId="09F12B2D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4E926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5. UART Interfacing LPC2148 in embedded system (GSM/GPS)</w:t>
            </w:r>
          </w:p>
        </w:tc>
      </w:tr>
      <w:tr w:rsidR="0065651B" w14:paraId="47245D68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2250F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6. Interfacing SD card with LPC2148.</w:t>
            </w:r>
          </w:p>
        </w:tc>
      </w:tr>
      <w:tr w:rsidR="0065651B" w14:paraId="4411FE78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3805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7. Interfacing EEPROM with LPC2148 using I2C protocol.</w:t>
            </w:r>
          </w:p>
        </w:tc>
      </w:tr>
      <w:tr w:rsidR="0065651B" w14:paraId="44B50D15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1598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8. Interfacing LPC1768 to Seven Segment / RGB LED</w:t>
            </w:r>
          </w:p>
        </w:tc>
      </w:tr>
      <w:tr w:rsidR="0065651B" w14:paraId="21A5186B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3C68E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9. Generation of PWM signal for motor control using LPC1768</w:t>
            </w:r>
          </w:p>
        </w:tc>
      </w:tr>
      <w:tr w:rsidR="0065651B" w14:paraId="7128A534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8AD3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10. Interfacing TFT display to LPC1768</w:t>
            </w:r>
          </w:p>
        </w:tc>
      </w:tr>
      <w:tr w:rsidR="0065651B" w14:paraId="7C1C063D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B2F4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11. Implementing CAN protocol using LPC1768</w:t>
            </w:r>
          </w:p>
        </w:tc>
      </w:tr>
      <w:tr w:rsidR="0065651B" w14:paraId="5981D939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5CED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12. Implementing ETHERNET protocol using LPC1768.</w:t>
            </w:r>
          </w:p>
        </w:tc>
      </w:tr>
      <w:tr w:rsidR="0065651B" w14:paraId="28FEAC02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37A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13. Semaphore as signaling and synchronizing in ARM</w:t>
            </w:r>
          </w:p>
        </w:tc>
      </w:tr>
      <w:tr w:rsidR="0065651B" w14:paraId="69B55AE9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96A7" w14:textId="77777777" w:rsidR="0065651B" w:rsidRDefault="0065651B" w:rsidP="00696216">
            <w:pPr>
              <w:spacing w:beforeAutospacing="1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14. Mailbox implementation for message passing in ARM</w:t>
            </w:r>
          </w:p>
        </w:tc>
      </w:tr>
      <w:tr w:rsidR="0065651B" w14:paraId="1BCBE032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D791B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698742FD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9A7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Textbooks/Reference Books</w:t>
            </w:r>
          </w:p>
        </w:tc>
      </w:tr>
      <w:tr w:rsidR="0065651B" w14:paraId="7C452BBA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1C9BE" w14:textId="77777777" w:rsidR="0065651B" w:rsidRDefault="0065651B" w:rsidP="00696216">
            <w:pPr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Andrew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Sloss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Dominic Symes, Chris Wright, “ARM System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Developer‟s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Guide –Designing and Optimizing System Software”, ELSEVIER</w:t>
            </w:r>
          </w:p>
        </w:tc>
      </w:tr>
      <w:tr w:rsidR="0065651B" w14:paraId="410610DE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7722" w14:textId="77777777" w:rsidR="0065651B" w:rsidRDefault="0065651B" w:rsidP="00696216">
            <w:pPr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Joseph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Yiu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“The Definitive Guide to the ARM Cortex-M”, Newness, ELSEVIER</w:t>
            </w:r>
          </w:p>
        </w:tc>
      </w:tr>
      <w:tr w:rsidR="0065651B" w14:paraId="4BA1DAAD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F35C" w14:textId="77777777" w:rsidR="0065651B" w:rsidRDefault="0065651B" w:rsidP="00696216">
            <w:pPr>
              <w:spacing w:after="0" w:line="360" w:lineRule="auto"/>
              <w:ind w:right="64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lastRenderedPageBreak/>
              <w:t xml:space="preserve">3.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Rajkamal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“Embedded </w:t>
            </w: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system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-Architecture, Programming and Design”, TMH Publications, Edition 2003</w:t>
            </w:r>
          </w:p>
        </w:tc>
      </w:tr>
      <w:tr w:rsidR="0065651B" w14:paraId="3FAFE939" w14:textId="77777777" w:rsidTr="00696216">
        <w:trPr>
          <w:trHeight w:val="259"/>
        </w:trPr>
        <w:tc>
          <w:tcPr>
            <w:tcW w:w="924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F8E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92FCBB" w14:textId="77777777" w:rsidR="0065651B" w:rsidRDefault="0065651B" w:rsidP="0065651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5474A8B" w14:textId="77777777" w:rsidR="0065651B" w:rsidRDefault="0065651B" w:rsidP="0065651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D11C80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B212BF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3ADA32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88FDFC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9099D5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A99414B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EE72681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AFBA9D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13BB7B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1F972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D2B792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B1288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C671751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FA700C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A383940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3F039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6C66AD8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306EFB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B9FC58E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B28A4DC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3510F5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D4BEF1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65913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0DBA90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1F830FD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F6B19E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CB426C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764BDA5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B83F31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64BAB6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6C883B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C196E1C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3365C2D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78FDDC2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0D73848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83D4F1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D587A02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C9D0DC7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765302C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71021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AAD69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8E621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241860" w14:textId="4C9F7D15" w:rsidR="0065651B" w:rsidRPr="009F2B28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2B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67C7F0AA" w14:textId="77777777" w:rsidR="0065651B" w:rsidRPr="009F2B28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2B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7C68A922" w14:textId="77777777" w:rsidR="0065651B" w:rsidRPr="009F2B28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2B2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4"/>
        <w:gridCol w:w="583"/>
        <w:gridCol w:w="1028"/>
        <w:gridCol w:w="3263"/>
        <w:gridCol w:w="2296"/>
        <w:gridCol w:w="1254"/>
      </w:tblGrid>
      <w:tr w:rsidR="0065651B" w:rsidRPr="009F2B28" w14:paraId="027E2B0D" w14:textId="77777777" w:rsidTr="00696216">
        <w:trPr>
          <w:trHeight w:val="440"/>
        </w:trPr>
        <w:tc>
          <w:tcPr>
            <w:tcW w:w="5000" w:type="pct"/>
            <w:gridSpan w:val="6"/>
          </w:tcPr>
          <w:p w14:paraId="562D7576" w14:textId="77777777" w:rsidR="0065651B" w:rsidRPr="009F2B28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9F2B28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B. Tech. Sem. V: Electronics &amp; Telecommunication Engineering</w:t>
            </w:r>
          </w:p>
          <w:p w14:paraId="2900104D" w14:textId="77777777" w:rsidR="0065651B" w:rsidRPr="009F2B28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 w:rsidRPr="009F2B2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DIGITAL COMMUNICATION SYSTEM</w:t>
            </w:r>
          </w:p>
        </w:tc>
      </w:tr>
      <w:tr w:rsidR="0065651B" w:rsidRPr="009F2B28" w14:paraId="4E2555A2" w14:textId="77777777" w:rsidTr="00696216">
        <w:trPr>
          <w:trHeight w:val="377"/>
        </w:trPr>
        <w:tc>
          <w:tcPr>
            <w:tcW w:w="1223" w:type="pct"/>
            <w:gridSpan w:val="3"/>
          </w:tcPr>
          <w:p w14:paraId="3D46335E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809" w:type="pct"/>
          </w:tcPr>
          <w:p w14:paraId="492D65FB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968" w:type="pct"/>
            <w:gridSpan w:val="2"/>
          </w:tcPr>
          <w:p w14:paraId="6DAE2DF1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9F2B28" w14:paraId="61EA605F" w14:textId="77777777" w:rsidTr="00696216">
        <w:trPr>
          <w:trHeight w:val="233"/>
        </w:trPr>
        <w:tc>
          <w:tcPr>
            <w:tcW w:w="1223" w:type="pct"/>
            <w:gridSpan w:val="3"/>
          </w:tcPr>
          <w:p w14:paraId="09531507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04</w:t>
            </w:r>
          </w:p>
        </w:tc>
        <w:tc>
          <w:tcPr>
            <w:tcW w:w="1809" w:type="pct"/>
          </w:tcPr>
          <w:p w14:paraId="535A539B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1968" w:type="pct"/>
            <w:gridSpan w:val="2"/>
          </w:tcPr>
          <w:p w14:paraId="4B4645A3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04</w:t>
            </w:r>
          </w:p>
        </w:tc>
      </w:tr>
      <w:tr w:rsidR="0065651B" w:rsidRPr="009F2B28" w14:paraId="12913617" w14:textId="77777777" w:rsidTr="00696216">
        <w:trPr>
          <w:trHeight w:val="259"/>
        </w:trPr>
        <w:tc>
          <w:tcPr>
            <w:tcW w:w="1223" w:type="pct"/>
            <w:gridSpan w:val="3"/>
          </w:tcPr>
          <w:p w14:paraId="777FF466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02</w:t>
            </w:r>
          </w:p>
        </w:tc>
        <w:tc>
          <w:tcPr>
            <w:tcW w:w="1809" w:type="pct"/>
          </w:tcPr>
          <w:p w14:paraId="02CFEFBC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1968" w:type="pct"/>
            <w:gridSpan w:val="2"/>
          </w:tcPr>
          <w:p w14:paraId="7E2CAA61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9F2B28" w14:paraId="13AE1751" w14:textId="77777777" w:rsidTr="00696216">
        <w:trPr>
          <w:trHeight w:val="341"/>
        </w:trPr>
        <w:tc>
          <w:tcPr>
            <w:tcW w:w="1223" w:type="pct"/>
            <w:gridSpan w:val="3"/>
          </w:tcPr>
          <w:p w14:paraId="67D4DBA8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00</w:t>
            </w:r>
          </w:p>
        </w:tc>
        <w:tc>
          <w:tcPr>
            <w:tcW w:w="1809" w:type="pct"/>
          </w:tcPr>
          <w:p w14:paraId="6BFBAAEC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50 Marks</w:t>
            </w:r>
          </w:p>
        </w:tc>
        <w:tc>
          <w:tcPr>
            <w:tcW w:w="1968" w:type="pct"/>
            <w:gridSpan w:val="2"/>
          </w:tcPr>
          <w:p w14:paraId="30D91958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5651B" w:rsidRPr="009F2B28" w14:paraId="526C9DCB" w14:textId="77777777" w:rsidTr="00696216">
        <w:trPr>
          <w:trHeight w:val="341"/>
        </w:trPr>
        <w:tc>
          <w:tcPr>
            <w:tcW w:w="1223" w:type="pct"/>
            <w:gridSpan w:val="3"/>
          </w:tcPr>
          <w:p w14:paraId="18C149CE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9" w:type="pct"/>
          </w:tcPr>
          <w:p w14:paraId="4A393356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8" w:type="pct"/>
            <w:gridSpan w:val="2"/>
          </w:tcPr>
          <w:p w14:paraId="0F73395F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5651B" w:rsidRPr="009F2B28" w14:paraId="724C2B03" w14:textId="77777777" w:rsidTr="00696216">
        <w:trPr>
          <w:trHeight w:val="259"/>
        </w:trPr>
        <w:tc>
          <w:tcPr>
            <w:tcW w:w="5000" w:type="pct"/>
            <w:gridSpan w:val="6"/>
          </w:tcPr>
          <w:p w14:paraId="2BEE5C00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9F2B28" w14:paraId="2FB76849" w14:textId="77777777" w:rsidTr="00696216">
        <w:trPr>
          <w:trHeight w:val="332"/>
        </w:trPr>
        <w:tc>
          <w:tcPr>
            <w:tcW w:w="5000" w:type="pct"/>
            <w:gridSpan w:val="6"/>
          </w:tcPr>
          <w:p w14:paraId="6F1B0913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</w:p>
          <w:p w14:paraId="7B3808D2" w14:textId="77777777" w:rsidR="0065651B" w:rsidRPr="004560EE" w:rsidRDefault="0065651B" w:rsidP="0065651B">
            <w:pPr>
              <w:pStyle w:val="ListParagraph"/>
              <w:numPr>
                <w:ilvl w:val="0"/>
                <w:numId w:val="6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Analog Communication</w:t>
            </w:r>
          </w:p>
        </w:tc>
      </w:tr>
      <w:tr w:rsidR="0065651B" w:rsidRPr="009F2B28" w14:paraId="6FAC3A4D" w14:textId="77777777" w:rsidTr="00696216">
        <w:trPr>
          <w:trHeight w:val="259"/>
        </w:trPr>
        <w:tc>
          <w:tcPr>
            <w:tcW w:w="5000" w:type="pct"/>
            <w:gridSpan w:val="6"/>
          </w:tcPr>
          <w:p w14:paraId="2A288612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9F2B28" w14:paraId="30409638" w14:textId="77777777" w:rsidTr="00696216">
        <w:trPr>
          <w:trHeight w:val="259"/>
        </w:trPr>
        <w:tc>
          <w:tcPr>
            <w:tcW w:w="5000" w:type="pct"/>
            <w:gridSpan w:val="6"/>
          </w:tcPr>
          <w:p w14:paraId="3D458D0A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9F2B28" w14:paraId="44814A1A" w14:textId="77777777" w:rsidTr="00696216">
        <w:trPr>
          <w:trHeight w:val="327"/>
        </w:trPr>
        <w:tc>
          <w:tcPr>
            <w:tcW w:w="653" w:type="pct"/>
            <w:gridSpan w:val="2"/>
          </w:tcPr>
          <w:p w14:paraId="38CFB72A" w14:textId="77777777" w:rsidR="0065651B" w:rsidRPr="009F2B28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13B2916A" w14:textId="77777777" w:rsidR="0065651B" w:rsidRPr="009F2B28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learn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building blocks of digital communication system.</w:t>
            </w:r>
          </w:p>
        </w:tc>
      </w:tr>
      <w:tr w:rsidR="0065651B" w:rsidRPr="009F2B28" w14:paraId="680E2DC8" w14:textId="77777777" w:rsidTr="00696216">
        <w:trPr>
          <w:trHeight w:val="327"/>
        </w:trPr>
        <w:tc>
          <w:tcPr>
            <w:tcW w:w="653" w:type="pct"/>
            <w:gridSpan w:val="2"/>
          </w:tcPr>
          <w:p w14:paraId="2F04A2EF" w14:textId="77777777" w:rsidR="0065651B" w:rsidRPr="009F2B28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5FEB7C58" w14:textId="77777777" w:rsidR="0065651B" w:rsidRPr="00963DFD" w:rsidRDefault="0065651B" w:rsidP="00696216">
            <w:pPr>
              <w:suppressAutoHyphens/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prepare mathematical background for communication signal analysis.</w:t>
            </w:r>
          </w:p>
        </w:tc>
      </w:tr>
      <w:tr w:rsidR="0065651B" w:rsidRPr="009F2B28" w14:paraId="2C7EA188" w14:textId="77777777" w:rsidTr="00696216">
        <w:trPr>
          <w:trHeight w:val="327"/>
        </w:trPr>
        <w:tc>
          <w:tcPr>
            <w:tcW w:w="653" w:type="pct"/>
            <w:gridSpan w:val="2"/>
          </w:tcPr>
          <w:p w14:paraId="02FF4E7E" w14:textId="77777777" w:rsidR="0065651B" w:rsidRPr="009F2B28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1772DC6B" w14:textId="77777777" w:rsidR="0065651B" w:rsidRPr="00963DFD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3D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introduce fundamental concepts of information theory</w:t>
            </w:r>
          </w:p>
        </w:tc>
      </w:tr>
      <w:tr w:rsidR="0065651B" w:rsidRPr="009F2B28" w14:paraId="27D78752" w14:textId="77777777" w:rsidTr="00696216">
        <w:trPr>
          <w:trHeight w:val="327"/>
        </w:trPr>
        <w:tc>
          <w:tcPr>
            <w:tcW w:w="653" w:type="pct"/>
            <w:gridSpan w:val="2"/>
          </w:tcPr>
          <w:p w14:paraId="1107B2C7" w14:textId="77777777" w:rsidR="0065651B" w:rsidRPr="009F2B28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6F6243FF" w14:textId="77777777" w:rsidR="0065651B" w:rsidRPr="009F2B28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analyze error performance of digital communication system </w:t>
            </w:r>
          </w:p>
        </w:tc>
      </w:tr>
      <w:tr w:rsidR="0065651B" w:rsidRPr="009F2B28" w14:paraId="6178B728" w14:textId="77777777" w:rsidTr="00696216">
        <w:trPr>
          <w:trHeight w:val="327"/>
        </w:trPr>
        <w:tc>
          <w:tcPr>
            <w:tcW w:w="653" w:type="pct"/>
            <w:gridSpan w:val="2"/>
          </w:tcPr>
          <w:p w14:paraId="126F2E08" w14:textId="77777777" w:rsidR="0065651B" w:rsidRPr="009F2B28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4E45A932" w14:textId="77777777" w:rsidR="0065651B" w:rsidRPr="009F2B28" w:rsidRDefault="0065651B" w:rsidP="00696216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understand concept of spread spectrum communication system.</w:t>
            </w:r>
          </w:p>
        </w:tc>
      </w:tr>
      <w:tr w:rsidR="0065651B" w:rsidRPr="009F2B28" w14:paraId="63C444E1" w14:textId="77777777" w:rsidTr="00696216">
        <w:trPr>
          <w:trHeight w:val="327"/>
        </w:trPr>
        <w:tc>
          <w:tcPr>
            <w:tcW w:w="653" w:type="pct"/>
            <w:gridSpan w:val="2"/>
          </w:tcPr>
          <w:p w14:paraId="6F176B1F" w14:textId="77777777" w:rsidR="0065651B" w:rsidRPr="009F2B28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70756C2F" w14:textId="77777777" w:rsidR="0065651B" w:rsidRPr="009F2B28" w:rsidRDefault="0065651B" w:rsidP="00696216">
            <w:pPr>
              <w:suppressAutoHyphens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learn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analyze the signal flow in a digital communication system.</w:t>
            </w:r>
          </w:p>
        </w:tc>
      </w:tr>
      <w:tr w:rsidR="0065651B" w:rsidRPr="009F2B28" w14:paraId="5BBE91FD" w14:textId="77777777" w:rsidTr="00696216">
        <w:trPr>
          <w:trHeight w:val="259"/>
        </w:trPr>
        <w:tc>
          <w:tcPr>
            <w:tcW w:w="5000" w:type="pct"/>
            <w:gridSpan w:val="6"/>
          </w:tcPr>
          <w:p w14:paraId="7B9344AD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9F2B28" w14:paraId="2E1163E1" w14:textId="77777777" w:rsidTr="00696216">
        <w:trPr>
          <w:trHeight w:val="282"/>
        </w:trPr>
        <w:tc>
          <w:tcPr>
            <w:tcW w:w="330" w:type="pct"/>
          </w:tcPr>
          <w:p w14:paraId="38F37B8A" w14:textId="77777777" w:rsidR="0065651B" w:rsidRPr="009F2B28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670" w:type="pct"/>
            <w:gridSpan w:val="5"/>
          </w:tcPr>
          <w:p w14:paraId="6FD734CC" w14:textId="77777777" w:rsidR="0065651B" w:rsidRPr="009F2B28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Classify analog to digital conversion techniques in communication system.</w:t>
            </w:r>
          </w:p>
        </w:tc>
      </w:tr>
      <w:tr w:rsidR="0065651B" w:rsidRPr="009F2B28" w14:paraId="67D4632C" w14:textId="77777777" w:rsidTr="00696216">
        <w:trPr>
          <w:trHeight w:val="318"/>
        </w:trPr>
        <w:tc>
          <w:tcPr>
            <w:tcW w:w="330" w:type="pct"/>
          </w:tcPr>
          <w:p w14:paraId="6C318C9F" w14:textId="77777777" w:rsidR="0065651B" w:rsidRPr="009F2B28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670" w:type="pct"/>
            <w:gridSpan w:val="5"/>
          </w:tcPr>
          <w:p w14:paraId="43ECA074" w14:textId="77777777" w:rsidR="0065651B" w:rsidRPr="009F2B28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2B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 various baseband transmission methods for digital signals.</w:t>
            </w:r>
          </w:p>
        </w:tc>
      </w:tr>
      <w:tr w:rsidR="0065651B" w:rsidRPr="009F2B28" w14:paraId="15AE32F9" w14:textId="77777777" w:rsidTr="00696216">
        <w:trPr>
          <w:trHeight w:val="259"/>
        </w:trPr>
        <w:tc>
          <w:tcPr>
            <w:tcW w:w="330" w:type="pct"/>
          </w:tcPr>
          <w:p w14:paraId="59ED7170" w14:textId="77777777" w:rsidR="0065651B" w:rsidRPr="009F2B28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0" w:type="pct"/>
            <w:gridSpan w:val="5"/>
          </w:tcPr>
          <w:p w14:paraId="0525C975" w14:textId="77777777" w:rsidR="0065651B" w:rsidRPr="009F2B28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DF2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source</w:t>
            </w:r>
            <w:r w:rsidRPr="00DF2B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find code efficiency</w:t>
            </w:r>
          </w:p>
        </w:tc>
      </w:tr>
      <w:tr w:rsidR="0065651B" w:rsidRPr="009F2B28" w14:paraId="4F7B0296" w14:textId="77777777" w:rsidTr="00696216">
        <w:trPr>
          <w:trHeight w:val="372"/>
        </w:trPr>
        <w:tc>
          <w:tcPr>
            <w:tcW w:w="330" w:type="pct"/>
          </w:tcPr>
          <w:p w14:paraId="56E6270A" w14:textId="77777777" w:rsidR="0065651B" w:rsidRPr="009F2B28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0" w:type="pct"/>
            <w:gridSpan w:val="5"/>
          </w:tcPr>
          <w:p w14:paraId="56748765" w14:textId="77777777" w:rsidR="0065651B" w:rsidRPr="00106225" w:rsidRDefault="0065651B" w:rsidP="00696216">
            <w:pPr>
              <w:pStyle w:val="Default"/>
              <w:rPr>
                <w:sz w:val="23"/>
                <w:szCs w:val="23"/>
              </w:rPr>
            </w:pPr>
            <w:r w:rsidRPr="00DF2B2B">
              <w:rPr>
                <w:sz w:val="23"/>
                <w:szCs w:val="23"/>
              </w:rPr>
              <w:t xml:space="preserve">Analyze different error </w:t>
            </w:r>
            <w:r>
              <w:rPr>
                <w:sz w:val="23"/>
                <w:szCs w:val="23"/>
              </w:rPr>
              <w:t xml:space="preserve">detection and </w:t>
            </w:r>
            <w:r w:rsidRPr="00DF2B2B">
              <w:rPr>
                <w:sz w:val="23"/>
                <w:szCs w:val="23"/>
              </w:rPr>
              <w:t>correction codes.</w:t>
            </w:r>
          </w:p>
        </w:tc>
      </w:tr>
      <w:tr w:rsidR="0065651B" w:rsidRPr="009F2B28" w14:paraId="4355A660" w14:textId="77777777" w:rsidTr="00696216">
        <w:trPr>
          <w:trHeight w:val="259"/>
        </w:trPr>
        <w:tc>
          <w:tcPr>
            <w:tcW w:w="330" w:type="pct"/>
          </w:tcPr>
          <w:p w14:paraId="3D1F069D" w14:textId="77777777" w:rsidR="0065651B" w:rsidRPr="009F2B28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0" w:type="pct"/>
            <w:gridSpan w:val="5"/>
          </w:tcPr>
          <w:p w14:paraId="6A4D91DE" w14:textId="77777777" w:rsidR="0065651B" w:rsidRDefault="0065651B" w:rsidP="0069621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 basic building blocks of digital communication system. </w:t>
            </w:r>
          </w:p>
          <w:p w14:paraId="3CE1F3E0" w14:textId="77777777" w:rsidR="0065651B" w:rsidRPr="009F2B28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9F2B28" w14:paraId="08502EA4" w14:textId="77777777" w:rsidTr="00696216">
        <w:trPr>
          <w:trHeight w:val="259"/>
        </w:trPr>
        <w:tc>
          <w:tcPr>
            <w:tcW w:w="330" w:type="pct"/>
          </w:tcPr>
          <w:p w14:paraId="47DC8E16" w14:textId="77777777" w:rsidR="0065651B" w:rsidRPr="009F2B28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670" w:type="pct"/>
            <w:gridSpan w:val="5"/>
          </w:tcPr>
          <w:p w14:paraId="7343BA54" w14:textId="77777777" w:rsidR="0065651B" w:rsidRPr="009F2B28" w:rsidRDefault="0065651B" w:rsidP="0069621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Analyze performance of </w:t>
            </w:r>
            <w:r w:rsidRPr="009F2B28">
              <w:rPr>
                <w:sz w:val="23"/>
                <w:szCs w:val="23"/>
              </w:rPr>
              <w:t xml:space="preserve">spread spectrum communication system </w:t>
            </w:r>
          </w:p>
        </w:tc>
      </w:tr>
      <w:tr w:rsidR="0065651B" w:rsidRPr="009F2B28" w14:paraId="0BDCCA73" w14:textId="77777777" w:rsidTr="00696216">
        <w:trPr>
          <w:trHeight w:val="259"/>
        </w:trPr>
        <w:tc>
          <w:tcPr>
            <w:tcW w:w="5000" w:type="pct"/>
            <w:gridSpan w:val="6"/>
          </w:tcPr>
          <w:p w14:paraId="071A0274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9F2B28" w14:paraId="3917099B" w14:textId="77777777" w:rsidTr="00696216">
        <w:trPr>
          <w:trHeight w:val="259"/>
        </w:trPr>
        <w:tc>
          <w:tcPr>
            <w:tcW w:w="653" w:type="pct"/>
            <w:gridSpan w:val="2"/>
          </w:tcPr>
          <w:p w14:paraId="304F5AFF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</w:t>
            </w:r>
          </w:p>
        </w:tc>
        <w:tc>
          <w:tcPr>
            <w:tcW w:w="3652" w:type="pct"/>
            <w:gridSpan w:val="3"/>
          </w:tcPr>
          <w:p w14:paraId="6F62AB78" w14:textId="77777777" w:rsidR="0065651B" w:rsidRPr="009F2B28" w:rsidRDefault="0065651B" w:rsidP="00696216">
            <w:pPr>
              <w:pStyle w:val="Default"/>
              <w:rPr>
                <w:sz w:val="23"/>
                <w:szCs w:val="23"/>
              </w:rPr>
            </w:pPr>
            <w:r w:rsidRPr="009F2B28">
              <w:rPr>
                <w:b/>
                <w:bCs/>
                <w:sz w:val="23"/>
                <w:szCs w:val="23"/>
              </w:rPr>
              <w:t xml:space="preserve">Digital Transmission of Analog Signal </w:t>
            </w:r>
          </w:p>
          <w:p w14:paraId="37591BB2" w14:textId="77777777" w:rsidR="0065651B" w:rsidRPr="009F2B28" w:rsidRDefault="0065651B" w:rsidP="00696216">
            <w:pPr>
              <w:suppressAutoHyphens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5" w:type="pct"/>
          </w:tcPr>
          <w:p w14:paraId="7088544D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6 </w:t>
            </w: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9F2B28" w14:paraId="0296DE1D" w14:textId="77777777" w:rsidTr="00696216">
        <w:trPr>
          <w:trHeight w:val="259"/>
        </w:trPr>
        <w:tc>
          <w:tcPr>
            <w:tcW w:w="653" w:type="pct"/>
            <w:gridSpan w:val="2"/>
          </w:tcPr>
          <w:p w14:paraId="43D84E0F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5C376B9E" w14:textId="77777777" w:rsidR="0065651B" w:rsidRPr="009F2B28" w:rsidRDefault="0065651B" w:rsidP="00696216">
            <w:pPr>
              <w:pStyle w:val="Default"/>
              <w:jc w:val="both"/>
              <w:rPr>
                <w:sz w:val="23"/>
                <w:szCs w:val="23"/>
              </w:rPr>
            </w:pPr>
            <w:r w:rsidRPr="009F2B28">
              <w:rPr>
                <w:sz w:val="23"/>
                <w:szCs w:val="23"/>
              </w:rPr>
              <w:t xml:space="preserve">Introduction to Digital Communication System: Block Diagram and transformations, Basic Digital Communication Nomenclature. Digital Versus Analog Performance Criteria, Sampling Process, PCM Generation and Reconstruction, Quantization Noise, Non-uniform </w:t>
            </w:r>
            <w:r w:rsidRPr="009F2B28">
              <w:rPr>
                <w:sz w:val="23"/>
                <w:szCs w:val="23"/>
              </w:rPr>
              <w:lastRenderedPageBreak/>
              <w:t xml:space="preserve">Quantization and </w:t>
            </w:r>
            <w:proofErr w:type="spellStart"/>
            <w:r w:rsidRPr="009F2B28">
              <w:rPr>
                <w:sz w:val="23"/>
                <w:szCs w:val="23"/>
              </w:rPr>
              <w:t>Companding</w:t>
            </w:r>
            <w:proofErr w:type="spellEnd"/>
            <w:r w:rsidRPr="009F2B28">
              <w:rPr>
                <w:sz w:val="23"/>
                <w:szCs w:val="23"/>
              </w:rPr>
              <w:t xml:space="preserve">, PCM with noise: Decoding noise, Error threshold, Delta Modulation, Adaptive Delta Modulation, Delta Sigma Modulation, Differential Pulse Code Modulation, LPC speech synthesis. </w:t>
            </w:r>
          </w:p>
          <w:p w14:paraId="552861E4" w14:textId="77777777" w:rsidR="0065651B" w:rsidRPr="009F2B28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95" w:type="pct"/>
          </w:tcPr>
          <w:p w14:paraId="09404B56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2A46838B" w14:textId="77777777" w:rsidTr="00696216">
        <w:trPr>
          <w:trHeight w:val="143"/>
        </w:trPr>
        <w:tc>
          <w:tcPr>
            <w:tcW w:w="653" w:type="pct"/>
            <w:gridSpan w:val="2"/>
          </w:tcPr>
          <w:p w14:paraId="70D3B707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0521861A" w14:textId="77777777" w:rsidR="0065651B" w:rsidRPr="009F2B28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722255E7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6A1792FF" w14:textId="77777777" w:rsidTr="00696216">
        <w:trPr>
          <w:trHeight w:val="259"/>
        </w:trPr>
        <w:tc>
          <w:tcPr>
            <w:tcW w:w="653" w:type="pct"/>
            <w:gridSpan w:val="2"/>
          </w:tcPr>
          <w:p w14:paraId="6E313273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II</w:t>
            </w:r>
          </w:p>
        </w:tc>
        <w:tc>
          <w:tcPr>
            <w:tcW w:w="3652" w:type="pct"/>
            <w:gridSpan w:val="3"/>
          </w:tcPr>
          <w:p w14:paraId="70696680" w14:textId="77777777" w:rsidR="0065651B" w:rsidRPr="00627E5D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highlight w:val="yellow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Baseband Transmission &amp; Reception</w:t>
            </w:r>
          </w:p>
        </w:tc>
        <w:tc>
          <w:tcPr>
            <w:tcW w:w="695" w:type="pct"/>
          </w:tcPr>
          <w:p w14:paraId="168E3F1A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(06 Hours)</w:t>
            </w:r>
          </w:p>
        </w:tc>
      </w:tr>
      <w:tr w:rsidR="0065651B" w:rsidRPr="009F2B28" w14:paraId="2363F1BD" w14:textId="77777777" w:rsidTr="00696216">
        <w:trPr>
          <w:trHeight w:val="259"/>
        </w:trPr>
        <w:tc>
          <w:tcPr>
            <w:tcW w:w="653" w:type="pct"/>
            <w:gridSpan w:val="2"/>
          </w:tcPr>
          <w:p w14:paraId="256F3693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368D7B7F" w14:textId="77777777" w:rsidR="0065651B" w:rsidRPr="009F2B28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 diagram of baseband transmitter-receiver system, Line Coding &amp; its properties. NRZ &amp; RZ types, signaling format for unipolar, Polar, bipolar (AMI) &amp; Manchester coding and their power spectra</w:t>
            </w:r>
            <w:r w:rsidRPr="009F2B2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 Symbol Interference (ISI), Inter Channel Interference (ICI).</w:t>
            </w:r>
          </w:p>
          <w:p w14:paraId="6CC785A9" w14:textId="77777777" w:rsidR="0065651B" w:rsidRPr="009F2B28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Baseband Receivers-Matched Filters, Correlation receivers, Optimum filter</w:t>
            </w:r>
          </w:p>
          <w:p w14:paraId="3D5F8C05" w14:textId="77777777" w:rsidR="0065651B" w:rsidRPr="00627E5D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695" w:type="pct"/>
          </w:tcPr>
          <w:p w14:paraId="158B7DC0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65337B81" w14:textId="77777777" w:rsidTr="00696216">
        <w:trPr>
          <w:trHeight w:val="259"/>
        </w:trPr>
        <w:tc>
          <w:tcPr>
            <w:tcW w:w="653" w:type="pct"/>
            <w:gridSpan w:val="2"/>
          </w:tcPr>
          <w:p w14:paraId="4C3DA1F9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737B9DC7" w14:textId="77777777" w:rsidR="0065651B" w:rsidRPr="009F2B28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6860D0B4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5CA5B97F" w14:textId="77777777" w:rsidTr="00696216">
        <w:trPr>
          <w:trHeight w:val="259"/>
        </w:trPr>
        <w:tc>
          <w:tcPr>
            <w:tcW w:w="653" w:type="pct"/>
            <w:gridSpan w:val="2"/>
          </w:tcPr>
          <w:p w14:paraId="0315F635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 III</w:t>
            </w:r>
          </w:p>
        </w:tc>
        <w:tc>
          <w:tcPr>
            <w:tcW w:w="3652" w:type="pct"/>
            <w:gridSpan w:val="3"/>
          </w:tcPr>
          <w:p w14:paraId="7C9309C5" w14:textId="77777777" w:rsidR="0065651B" w:rsidRPr="00F9318F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931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Information Theory</w:t>
            </w:r>
          </w:p>
        </w:tc>
        <w:tc>
          <w:tcPr>
            <w:tcW w:w="695" w:type="pct"/>
          </w:tcPr>
          <w:p w14:paraId="2FEAC574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(06 </w:t>
            </w: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9F2B28" w14:paraId="6FE3D499" w14:textId="77777777" w:rsidTr="00696216">
        <w:trPr>
          <w:trHeight w:val="259"/>
        </w:trPr>
        <w:tc>
          <w:tcPr>
            <w:tcW w:w="653" w:type="pct"/>
            <w:gridSpan w:val="2"/>
          </w:tcPr>
          <w:p w14:paraId="5CCA2C7B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53194160" w14:textId="77777777" w:rsidR="0065651B" w:rsidRPr="00F9318F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3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Information: Definition and Properties, Information Source, Discrete Memoryless Source, Binary Source, Entropy, Properties of Entropy, Some Source Coding Algorithms: </w:t>
            </w:r>
          </w:p>
          <w:p w14:paraId="0AEDDFC9" w14:textId="77777777" w:rsidR="0065651B" w:rsidRPr="00F9318F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3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Huffman Coding, Shannon-Fano Coding,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931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Average Code length, Efficiency, Channel Coding Theorem, Channel Capacity Theorem.</w:t>
            </w:r>
          </w:p>
          <w:p w14:paraId="62AEE8AD" w14:textId="77777777" w:rsidR="0065651B" w:rsidRPr="00F9318F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5" w:type="pct"/>
          </w:tcPr>
          <w:p w14:paraId="6B2119B3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01AAF34A" w14:textId="77777777" w:rsidTr="00696216">
        <w:trPr>
          <w:trHeight w:val="259"/>
        </w:trPr>
        <w:tc>
          <w:tcPr>
            <w:tcW w:w="653" w:type="pct"/>
            <w:gridSpan w:val="2"/>
          </w:tcPr>
          <w:p w14:paraId="125FD311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0130F2CB" w14:textId="77777777" w:rsidR="0065651B" w:rsidRPr="00F9318F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4DDF1163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4CF43EE5" w14:textId="77777777" w:rsidTr="00696216">
        <w:trPr>
          <w:trHeight w:val="259"/>
        </w:trPr>
        <w:tc>
          <w:tcPr>
            <w:tcW w:w="653" w:type="pct"/>
            <w:gridSpan w:val="2"/>
          </w:tcPr>
          <w:p w14:paraId="1644012D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-IV</w:t>
            </w:r>
          </w:p>
        </w:tc>
        <w:tc>
          <w:tcPr>
            <w:tcW w:w="3652" w:type="pct"/>
            <w:gridSpan w:val="3"/>
          </w:tcPr>
          <w:p w14:paraId="49EDE408" w14:textId="77777777" w:rsidR="0065651B" w:rsidRPr="00F9318F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931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Error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  <w:r w:rsidRPr="00F931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orrection and Error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F9318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etection </w:t>
            </w:r>
          </w:p>
        </w:tc>
        <w:tc>
          <w:tcPr>
            <w:tcW w:w="695" w:type="pct"/>
          </w:tcPr>
          <w:p w14:paraId="4651D8BA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06 </w:t>
            </w: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9F2B28" w14:paraId="51BD382D" w14:textId="77777777" w:rsidTr="00696216">
        <w:trPr>
          <w:trHeight w:val="259"/>
        </w:trPr>
        <w:tc>
          <w:tcPr>
            <w:tcW w:w="653" w:type="pct"/>
            <w:gridSpan w:val="2"/>
          </w:tcPr>
          <w:p w14:paraId="511DC389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7DE351A2" w14:textId="77777777" w:rsidR="0065651B" w:rsidRPr="00F9318F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Error detection codes: Cyclic Redundancy Check (CRC) code and Checksum code.</w:t>
            </w:r>
          </w:p>
          <w:p w14:paraId="14BF9F27" w14:textId="77777777" w:rsidR="0065651B" w:rsidRPr="00F9318F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Error Correction codes:</w:t>
            </w:r>
          </w:p>
          <w:p w14:paraId="164952D8" w14:textId="77777777" w:rsidR="0065651B" w:rsidRPr="00F9318F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Linear block code: Generator and parity check matrices, error detection, syndrome.</w:t>
            </w:r>
          </w:p>
          <w:p w14:paraId="15FBDA60" w14:textId="77777777" w:rsidR="0065651B" w:rsidRPr="00F9318F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318F">
              <w:rPr>
                <w:rFonts w:ascii="Times New Roman" w:hAnsi="Times New Roman" w:cs="Times New Roman"/>
                <w:sz w:val="24"/>
                <w:szCs w:val="24"/>
              </w:rPr>
              <w:t>Cyclic code: Code generation, error detection, error correction, syndrome.</w:t>
            </w:r>
          </w:p>
        </w:tc>
        <w:tc>
          <w:tcPr>
            <w:tcW w:w="695" w:type="pct"/>
          </w:tcPr>
          <w:p w14:paraId="79F5474C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78265FA2" w14:textId="77777777" w:rsidTr="00696216">
        <w:trPr>
          <w:trHeight w:val="259"/>
        </w:trPr>
        <w:tc>
          <w:tcPr>
            <w:tcW w:w="653" w:type="pct"/>
            <w:gridSpan w:val="2"/>
          </w:tcPr>
          <w:p w14:paraId="63210311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047F9286" w14:textId="77777777" w:rsidR="0065651B" w:rsidRPr="009F2B28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2D24CF03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3F7A33BA" w14:textId="77777777" w:rsidTr="00696216">
        <w:trPr>
          <w:trHeight w:hRule="exact" w:val="334"/>
        </w:trPr>
        <w:tc>
          <w:tcPr>
            <w:tcW w:w="653" w:type="pct"/>
            <w:gridSpan w:val="2"/>
          </w:tcPr>
          <w:p w14:paraId="732FB6DF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</w:t>
            </w:r>
          </w:p>
        </w:tc>
        <w:tc>
          <w:tcPr>
            <w:tcW w:w="3652" w:type="pct"/>
            <w:gridSpan w:val="3"/>
          </w:tcPr>
          <w:p w14:paraId="08876DF2" w14:textId="77777777" w:rsidR="0065651B" w:rsidRPr="009F2B28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F2B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Digital Carrier Modulation &amp; Demodulation Techniques</w:t>
            </w:r>
          </w:p>
        </w:tc>
        <w:tc>
          <w:tcPr>
            <w:tcW w:w="695" w:type="pct"/>
          </w:tcPr>
          <w:p w14:paraId="4E9183CD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9F2B28" w14:paraId="0BB14811" w14:textId="77777777" w:rsidTr="00696216">
        <w:trPr>
          <w:trHeight w:val="259"/>
        </w:trPr>
        <w:tc>
          <w:tcPr>
            <w:tcW w:w="653" w:type="pct"/>
            <w:gridSpan w:val="2"/>
          </w:tcPr>
          <w:p w14:paraId="4E1F41C2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202A8B7E" w14:textId="77777777" w:rsidR="0065651B" w:rsidRPr="009F2B28" w:rsidRDefault="0065651B" w:rsidP="00696216">
            <w:pPr>
              <w:suppressAutoHyphens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>Generation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Detection </w:t>
            </w:r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>applications of the following modulations: Binary ASK, Binary PSK, Quadrature PSK,</w:t>
            </w:r>
          </w:p>
          <w:p w14:paraId="1B36165A" w14:textId="77777777" w:rsidR="0065651B" w:rsidRPr="009F2B28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>Off-Set QPSK, M-</w:t>
            </w:r>
            <w:proofErr w:type="spellStart"/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>ary</w:t>
            </w:r>
            <w:proofErr w:type="spellEnd"/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PSK, Binary FSK, M-</w:t>
            </w:r>
            <w:proofErr w:type="spellStart"/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>ary</w:t>
            </w:r>
            <w:proofErr w:type="spellEnd"/>
            <w:r w:rsidRPr="009F2B2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FSK, 16-ary QASK and MSK.</w:t>
            </w:r>
          </w:p>
        </w:tc>
        <w:tc>
          <w:tcPr>
            <w:tcW w:w="695" w:type="pct"/>
          </w:tcPr>
          <w:p w14:paraId="0504294E" w14:textId="77777777" w:rsidR="0065651B" w:rsidRPr="009F2B28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401406F8" w14:textId="77777777" w:rsidTr="00696216">
        <w:trPr>
          <w:trHeight w:val="259"/>
        </w:trPr>
        <w:tc>
          <w:tcPr>
            <w:tcW w:w="653" w:type="pct"/>
            <w:gridSpan w:val="2"/>
          </w:tcPr>
          <w:p w14:paraId="2B266687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7B382547" w14:textId="77777777" w:rsidR="0065651B" w:rsidRPr="009F2B28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33FB05A3" w14:textId="77777777" w:rsidR="0065651B" w:rsidRPr="009F2B28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5E10EB4C" w14:textId="77777777" w:rsidTr="00696216">
        <w:trPr>
          <w:trHeight w:val="314"/>
        </w:trPr>
        <w:tc>
          <w:tcPr>
            <w:tcW w:w="653" w:type="pct"/>
            <w:gridSpan w:val="2"/>
          </w:tcPr>
          <w:p w14:paraId="5B5C403E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-VI</w:t>
            </w:r>
          </w:p>
        </w:tc>
        <w:tc>
          <w:tcPr>
            <w:tcW w:w="3652" w:type="pct"/>
            <w:gridSpan w:val="3"/>
          </w:tcPr>
          <w:p w14:paraId="7D1976CB" w14:textId="77777777" w:rsidR="0065651B" w:rsidRPr="009F2B28" w:rsidRDefault="0065651B" w:rsidP="00696216">
            <w:pPr>
              <w:pStyle w:val="Default"/>
              <w:rPr>
                <w:sz w:val="23"/>
                <w:szCs w:val="23"/>
              </w:rPr>
            </w:pPr>
            <w:r w:rsidRPr="009F2B28">
              <w:rPr>
                <w:b/>
                <w:bCs/>
                <w:sz w:val="23"/>
                <w:szCs w:val="23"/>
              </w:rPr>
              <w:t xml:space="preserve">Spread Spectrum Modulation </w:t>
            </w:r>
          </w:p>
          <w:p w14:paraId="54EF35A4" w14:textId="77777777" w:rsidR="0065651B" w:rsidRPr="009F2B28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77E9C3FE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9F2B28" w14:paraId="2E26E786" w14:textId="77777777" w:rsidTr="00696216">
        <w:trPr>
          <w:trHeight w:val="259"/>
        </w:trPr>
        <w:tc>
          <w:tcPr>
            <w:tcW w:w="653" w:type="pct"/>
            <w:gridSpan w:val="2"/>
          </w:tcPr>
          <w:p w14:paraId="4A1F9E8C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3A1235D4" w14:textId="77777777" w:rsidR="0065651B" w:rsidRPr="00CE03EB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E03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Pseudo-Noise Sequences, A Notion of spread Spectrum, Direct-Sequence Spread Spectrum wit</w:t>
            </w:r>
            <w:r w:rsidRPr="00CE03E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h </w:t>
            </w:r>
            <w:r w:rsidRPr="00CE03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Coherent Binary Phase-shift Keying, Signal-Space Dimensionality and processing </w:t>
            </w:r>
            <w:proofErr w:type="spellStart"/>
            <w:proofErr w:type="gramStart"/>
            <w:r w:rsidRPr="00CE03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Gain,Probability</w:t>
            </w:r>
            <w:proofErr w:type="spellEnd"/>
            <w:proofErr w:type="gramEnd"/>
            <w:r w:rsidRPr="00CE03E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of Error, Frequency Hop Spread Spectrum, </w:t>
            </w:r>
            <w:r w:rsidRPr="00CE03E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Maximum length and Gold </w:t>
            </w:r>
            <w:proofErr w:type="spellStart"/>
            <w:r w:rsidRPr="00CE03E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codes,TDMA,FDMA,CDMA</w:t>
            </w:r>
            <w:proofErr w:type="spellEnd"/>
          </w:p>
        </w:tc>
        <w:tc>
          <w:tcPr>
            <w:tcW w:w="695" w:type="pct"/>
          </w:tcPr>
          <w:p w14:paraId="67A7DF1A" w14:textId="77777777" w:rsidR="0065651B" w:rsidRPr="009F2B28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27DD90DA" w14:textId="77777777" w:rsidTr="00696216">
        <w:trPr>
          <w:trHeight w:val="259"/>
        </w:trPr>
        <w:tc>
          <w:tcPr>
            <w:tcW w:w="5000" w:type="pct"/>
            <w:gridSpan w:val="6"/>
          </w:tcPr>
          <w:p w14:paraId="258CDBEB" w14:textId="77777777" w:rsidR="0065651B" w:rsidRPr="009F2B28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0A0669B1" w14:textId="77777777" w:rsidTr="00696216">
        <w:trPr>
          <w:trHeight w:val="259"/>
        </w:trPr>
        <w:tc>
          <w:tcPr>
            <w:tcW w:w="5000" w:type="pct"/>
            <w:gridSpan w:val="6"/>
          </w:tcPr>
          <w:p w14:paraId="7A0AC3CC" w14:textId="77777777" w:rsidR="0065651B" w:rsidRPr="009F2B28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List of Experiments</w:t>
            </w:r>
          </w:p>
        </w:tc>
      </w:tr>
      <w:tr w:rsidR="0065651B" w:rsidRPr="009F2B28" w14:paraId="3AAD5E24" w14:textId="77777777" w:rsidTr="00696216">
        <w:trPr>
          <w:trHeight w:val="259"/>
        </w:trPr>
        <w:tc>
          <w:tcPr>
            <w:tcW w:w="5000" w:type="pct"/>
            <w:gridSpan w:val="6"/>
          </w:tcPr>
          <w:p w14:paraId="33115317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1.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Sampling and reconstruction of signal.</w:t>
            </w:r>
          </w:p>
        </w:tc>
      </w:tr>
      <w:tr w:rsidR="0065651B" w:rsidRPr="009F2B28" w14:paraId="5713ADDB" w14:textId="77777777" w:rsidTr="00696216">
        <w:trPr>
          <w:trHeight w:val="259"/>
        </w:trPr>
        <w:tc>
          <w:tcPr>
            <w:tcW w:w="5000" w:type="pct"/>
            <w:gridSpan w:val="6"/>
          </w:tcPr>
          <w:p w14:paraId="28015B2E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2.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Pulse Code Modulation (PCM).</w:t>
            </w:r>
          </w:p>
        </w:tc>
      </w:tr>
      <w:tr w:rsidR="0065651B" w:rsidRPr="009F2B28" w14:paraId="39FC11D5" w14:textId="77777777" w:rsidTr="00696216">
        <w:trPr>
          <w:trHeight w:val="259"/>
        </w:trPr>
        <w:tc>
          <w:tcPr>
            <w:tcW w:w="5000" w:type="pct"/>
            <w:gridSpan w:val="6"/>
          </w:tcPr>
          <w:p w14:paraId="2901829A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3.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observe Delta modulated signal with staircase approximation.</w:t>
            </w:r>
          </w:p>
        </w:tc>
      </w:tr>
      <w:tr w:rsidR="0065651B" w:rsidRPr="009F2B28" w14:paraId="6B8EFCB9" w14:textId="77777777" w:rsidTr="00696216">
        <w:trPr>
          <w:trHeight w:val="259"/>
        </w:trPr>
        <w:tc>
          <w:tcPr>
            <w:tcW w:w="5000" w:type="pct"/>
            <w:gridSpan w:val="6"/>
          </w:tcPr>
          <w:p w14:paraId="1644E196" w14:textId="77777777" w:rsidR="0065651B" w:rsidRPr="009F2B28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4.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compare Delta Modulation (DM) System and Adaptive Delta Modulation (ADM) system</w:t>
            </w:r>
          </w:p>
        </w:tc>
      </w:tr>
      <w:tr w:rsidR="0065651B" w:rsidRPr="009F2B28" w14:paraId="0ABC29C2" w14:textId="77777777" w:rsidTr="00696216">
        <w:trPr>
          <w:trHeight w:val="259"/>
        </w:trPr>
        <w:tc>
          <w:tcPr>
            <w:tcW w:w="5000" w:type="pct"/>
            <w:gridSpan w:val="6"/>
          </w:tcPr>
          <w:p w14:paraId="67823F1D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5.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Differential Pulse Code Modulation (DPCM).</w:t>
            </w:r>
          </w:p>
        </w:tc>
      </w:tr>
      <w:tr w:rsidR="0065651B" w:rsidRPr="009F2B28" w14:paraId="1CB9B783" w14:textId="77777777" w:rsidTr="00696216">
        <w:trPr>
          <w:trHeight w:val="259"/>
        </w:trPr>
        <w:tc>
          <w:tcPr>
            <w:tcW w:w="5000" w:type="pct"/>
            <w:gridSpan w:val="6"/>
          </w:tcPr>
          <w:p w14:paraId="6F9AB25E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6.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draw and observe practically Different Data Formats</w:t>
            </w:r>
          </w:p>
        </w:tc>
      </w:tr>
      <w:tr w:rsidR="0065651B" w:rsidRPr="009F2B28" w14:paraId="7763164F" w14:textId="77777777" w:rsidTr="00696216">
        <w:trPr>
          <w:trHeight w:val="259"/>
        </w:trPr>
        <w:tc>
          <w:tcPr>
            <w:tcW w:w="5000" w:type="pct"/>
            <w:gridSpan w:val="6"/>
          </w:tcPr>
          <w:p w14:paraId="1BC1DDB4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7.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Amplitude Shift Keying (ASK) modulation and demodulation.</w:t>
            </w:r>
          </w:p>
        </w:tc>
      </w:tr>
      <w:tr w:rsidR="0065651B" w:rsidRPr="009F2B28" w14:paraId="6DC798E8" w14:textId="77777777" w:rsidTr="00696216">
        <w:trPr>
          <w:trHeight w:val="259"/>
        </w:trPr>
        <w:tc>
          <w:tcPr>
            <w:tcW w:w="5000" w:type="pct"/>
            <w:gridSpan w:val="6"/>
          </w:tcPr>
          <w:p w14:paraId="2F5BBF53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8.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Binary Phase Shift Keying (BPSK) modulation and demodulation.</w:t>
            </w:r>
          </w:p>
        </w:tc>
      </w:tr>
      <w:tr w:rsidR="0065651B" w:rsidRPr="009F2B28" w14:paraId="081E0BC2" w14:textId="77777777" w:rsidTr="00696216">
        <w:trPr>
          <w:trHeight w:val="259"/>
        </w:trPr>
        <w:tc>
          <w:tcPr>
            <w:tcW w:w="5000" w:type="pct"/>
            <w:gridSpan w:val="6"/>
          </w:tcPr>
          <w:p w14:paraId="1D42009B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9.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Binary frequency Shift Keying (BFSK) modulation and demodulation</w:t>
            </w:r>
          </w:p>
        </w:tc>
      </w:tr>
      <w:tr w:rsidR="0065651B" w:rsidRPr="009F2B28" w14:paraId="71DE18F4" w14:textId="77777777" w:rsidTr="00696216">
        <w:trPr>
          <w:trHeight w:val="259"/>
        </w:trPr>
        <w:tc>
          <w:tcPr>
            <w:tcW w:w="5000" w:type="pct"/>
            <w:gridSpan w:val="6"/>
          </w:tcPr>
          <w:p w14:paraId="03B5D5F7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10.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perform Quadrature Phase Shift Keying (QPSK) modulation and demodulation.</w:t>
            </w:r>
          </w:p>
        </w:tc>
      </w:tr>
      <w:tr w:rsidR="0065651B" w:rsidRPr="009F2B28" w14:paraId="1C5FD265" w14:textId="77777777" w:rsidTr="00696216">
        <w:trPr>
          <w:trHeight w:val="259"/>
        </w:trPr>
        <w:tc>
          <w:tcPr>
            <w:tcW w:w="5000" w:type="pct"/>
            <w:gridSpan w:val="6"/>
          </w:tcPr>
          <w:p w14:paraId="707039A1" w14:textId="77777777" w:rsidR="0065651B" w:rsidRPr="009F2B28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11. </w:t>
            </w:r>
            <w:r w:rsidRPr="009F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MATLAB simulation 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 digital modulation techniques and Information Theory</w:t>
            </w:r>
          </w:p>
        </w:tc>
      </w:tr>
      <w:tr w:rsidR="0065651B" w:rsidRPr="009F2B28" w14:paraId="4DCEAE87" w14:textId="77777777" w:rsidTr="00696216">
        <w:trPr>
          <w:trHeight w:val="259"/>
        </w:trPr>
        <w:tc>
          <w:tcPr>
            <w:tcW w:w="5000" w:type="pct"/>
            <w:gridSpan w:val="6"/>
          </w:tcPr>
          <w:p w14:paraId="23173EBD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5FD3472B" w14:textId="77777777" w:rsidTr="00696216">
        <w:trPr>
          <w:trHeight w:val="259"/>
        </w:trPr>
        <w:tc>
          <w:tcPr>
            <w:tcW w:w="5000" w:type="pct"/>
            <w:gridSpan w:val="6"/>
          </w:tcPr>
          <w:p w14:paraId="0D0A5108" w14:textId="77777777" w:rsidR="0065651B" w:rsidRPr="009F2B28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9F2B28" w14:paraId="0098F2A5" w14:textId="77777777" w:rsidTr="00696216">
        <w:trPr>
          <w:trHeight w:val="259"/>
        </w:trPr>
        <w:tc>
          <w:tcPr>
            <w:tcW w:w="5000" w:type="pct"/>
            <w:gridSpan w:val="6"/>
          </w:tcPr>
          <w:p w14:paraId="475E1D5A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Textbooks/Reference Books</w:t>
            </w:r>
          </w:p>
        </w:tc>
      </w:tr>
      <w:tr w:rsidR="0065651B" w:rsidRPr="009F2B28" w14:paraId="773EAE8F" w14:textId="77777777" w:rsidTr="00696216">
        <w:trPr>
          <w:trHeight w:val="259"/>
        </w:trPr>
        <w:tc>
          <w:tcPr>
            <w:tcW w:w="5000" w:type="pct"/>
            <w:gridSpan w:val="6"/>
          </w:tcPr>
          <w:p w14:paraId="06A15B78" w14:textId="77777777" w:rsidR="0065651B" w:rsidRPr="009F2B28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1.Simon </w:t>
            </w:r>
            <w:proofErr w:type="spellStart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Haykins</w:t>
            </w:r>
            <w:proofErr w:type="spellEnd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“Communication Systems” John Wiley, 4th Edition, 2001</w:t>
            </w:r>
          </w:p>
        </w:tc>
      </w:tr>
      <w:tr w:rsidR="0065651B" w:rsidRPr="009F2B28" w14:paraId="48A281E5" w14:textId="77777777" w:rsidTr="00696216">
        <w:trPr>
          <w:trHeight w:val="259"/>
        </w:trPr>
        <w:tc>
          <w:tcPr>
            <w:tcW w:w="5000" w:type="pct"/>
            <w:gridSpan w:val="6"/>
          </w:tcPr>
          <w:p w14:paraId="3ABB907B" w14:textId="77777777" w:rsidR="0065651B" w:rsidRPr="009F2B28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2.Taub&amp; Schilling, “Principles of Digital Communication “Tata McGraw-Hill” 28</w:t>
            </w: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th</w:t>
            </w: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reprint, 2003</w:t>
            </w:r>
          </w:p>
        </w:tc>
      </w:tr>
      <w:tr w:rsidR="0065651B" w:rsidRPr="009F2B28" w14:paraId="3B02511B" w14:textId="77777777" w:rsidTr="00696216">
        <w:trPr>
          <w:trHeight w:val="259"/>
        </w:trPr>
        <w:tc>
          <w:tcPr>
            <w:tcW w:w="5000" w:type="pct"/>
            <w:gridSpan w:val="6"/>
          </w:tcPr>
          <w:p w14:paraId="1D5E0569" w14:textId="77777777" w:rsidR="0065651B" w:rsidRPr="009F2B28" w:rsidRDefault="0065651B" w:rsidP="00696216">
            <w:pPr>
              <w:suppressAutoHyphens/>
              <w:spacing w:after="0" w:line="36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3.John G. </w:t>
            </w:r>
            <w:proofErr w:type="spellStart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Proakis</w:t>
            </w:r>
            <w:proofErr w:type="spellEnd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“Digital Communication”, McGraw Hill Inc 2001.</w:t>
            </w:r>
          </w:p>
        </w:tc>
      </w:tr>
      <w:tr w:rsidR="0065651B" w:rsidRPr="009F2B28" w14:paraId="4C56A350" w14:textId="77777777" w:rsidTr="00696216">
        <w:trPr>
          <w:trHeight w:val="259"/>
        </w:trPr>
        <w:tc>
          <w:tcPr>
            <w:tcW w:w="5000" w:type="pct"/>
            <w:gridSpan w:val="6"/>
          </w:tcPr>
          <w:p w14:paraId="62EE48FB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4.Simon </w:t>
            </w:r>
            <w:proofErr w:type="spellStart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Haykin</w:t>
            </w:r>
            <w:proofErr w:type="spellEnd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“Digital Communication Systems”, John Wiley &amp; Sons, Fourth</w:t>
            </w:r>
          </w:p>
          <w:p w14:paraId="6A72ACA8" w14:textId="77777777" w:rsidR="0065651B" w:rsidRPr="009F2B28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Edition.</w:t>
            </w:r>
          </w:p>
        </w:tc>
      </w:tr>
      <w:tr w:rsidR="0065651B" w:rsidRPr="009F2B28" w14:paraId="4FFCA9C1" w14:textId="77777777" w:rsidTr="00696216">
        <w:trPr>
          <w:trHeight w:val="259"/>
        </w:trPr>
        <w:tc>
          <w:tcPr>
            <w:tcW w:w="5000" w:type="pct"/>
            <w:gridSpan w:val="6"/>
          </w:tcPr>
          <w:p w14:paraId="32C41EB0" w14:textId="77777777" w:rsidR="0065651B" w:rsidRPr="009F2B28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A.B Carlson, P B </w:t>
            </w:r>
            <w:proofErr w:type="spellStart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Crully</w:t>
            </w:r>
            <w:proofErr w:type="spellEnd"/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J C Rutledge, “Communication Systems”, Fourth Edition,</w:t>
            </w:r>
          </w:p>
          <w:p w14:paraId="28DA0B9F" w14:textId="77777777" w:rsidR="0065651B" w:rsidRPr="009F2B28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F2B2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McGraw Hill Publication.</w:t>
            </w:r>
          </w:p>
        </w:tc>
      </w:tr>
      <w:tr w:rsidR="0065651B" w:rsidRPr="009F2B28" w14:paraId="19180BF2" w14:textId="77777777" w:rsidTr="00696216">
        <w:trPr>
          <w:trHeight w:val="259"/>
        </w:trPr>
        <w:tc>
          <w:tcPr>
            <w:tcW w:w="5000" w:type="pct"/>
            <w:gridSpan w:val="6"/>
          </w:tcPr>
          <w:p w14:paraId="2B092688" w14:textId="77777777" w:rsidR="0065651B" w:rsidRPr="009D6F97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6.Ranjan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Bose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,”Information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Theory Coding and Cryptography” Tata McGraw-Hill.</w:t>
            </w:r>
          </w:p>
        </w:tc>
      </w:tr>
    </w:tbl>
    <w:p w14:paraId="4A8F02E7" w14:textId="77777777" w:rsidR="0065651B" w:rsidRPr="009F2B28" w:rsidRDefault="0065651B" w:rsidP="0065651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9EC026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5385E4D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C10EED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F9F6B1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0CBC41" w14:textId="40A75CC9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459EE447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7BA84963" w14:textId="77777777" w:rsidR="0065651B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4851" w:type="pct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252"/>
        <w:gridCol w:w="1543"/>
        <w:gridCol w:w="4464"/>
        <w:gridCol w:w="1784"/>
        <w:gridCol w:w="317"/>
      </w:tblGrid>
      <w:tr w:rsidR="0065651B" w14:paraId="29BAAE5F" w14:textId="77777777" w:rsidTr="00696216">
        <w:trPr>
          <w:trHeight w:val="1137"/>
        </w:trPr>
        <w:tc>
          <w:tcPr>
            <w:tcW w:w="5000" w:type="pct"/>
            <w:gridSpan w:val="6"/>
          </w:tcPr>
          <w:p w14:paraId="021453C1" w14:textId="77777777" w:rsidR="0065651B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B. Tech. Sem. V: Electronics &amp; Telecommunication Engineering</w:t>
            </w:r>
          </w:p>
          <w:p w14:paraId="60DDBF18" w14:textId="77777777" w:rsidR="0065651B" w:rsidRDefault="0065651B" w:rsidP="00696216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zh-CN"/>
              </w:rPr>
              <w:t>Microcontroller Programming</w:t>
            </w:r>
          </w:p>
          <w:p w14:paraId="35F8ED77" w14:textId="77777777" w:rsidR="0065651B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5651B" w14:paraId="32161392" w14:textId="77777777" w:rsidTr="00696216">
        <w:trPr>
          <w:trHeight w:val="560"/>
        </w:trPr>
        <w:tc>
          <w:tcPr>
            <w:tcW w:w="1247" w:type="pct"/>
            <w:gridSpan w:val="3"/>
          </w:tcPr>
          <w:p w14:paraId="79C03891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2552" w:type="pct"/>
          </w:tcPr>
          <w:p w14:paraId="5E470C82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199" w:type="pct"/>
            <w:gridSpan w:val="2"/>
          </w:tcPr>
          <w:p w14:paraId="66B7BE8D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14:paraId="6DE868E6" w14:textId="77777777" w:rsidTr="00696216">
        <w:trPr>
          <w:trHeight w:val="285"/>
        </w:trPr>
        <w:tc>
          <w:tcPr>
            <w:tcW w:w="1247" w:type="pct"/>
            <w:gridSpan w:val="3"/>
          </w:tcPr>
          <w:p w14:paraId="13F9948B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00</w:t>
            </w:r>
          </w:p>
        </w:tc>
        <w:tc>
          <w:tcPr>
            <w:tcW w:w="2552" w:type="pct"/>
          </w:tcPr>
          <w:p w14:paraId="68C45D6E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00</w:t>
            </w:r>
          </w:p>
        </w:tc>
        <w:tc>
          <w:tcPr>
            <w:tcW w:w="1199" w:type="pct"/>
            <w:gridSpan w:val="2"/>
          </w:tcPr>
          <w:p w14:paraId="504122FF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Credits:00</w:t>
            </w:r>
          </w:p>
        </w:tc>
      </w:tr>
      <w:tr w:rsidR="0065651B" w14:paraId="3D3F1171" w14:textId="77777777" w:rsidTr="00696216">
        <w:trPr>
          <w:trHeight w:val="285"/>
        </w:trPr>
        <w:tc>
          <w:tcPr>
            <w:tcW w:w="1247" w:type="pct"/>
            <w:gridSpan w:val="3"/>
          </w:tcPr>
          <w:p w14:paraId="080D3EB6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02</w:t>
            </w:r>
          </w:p>
        </w:tc>
        <w:tc>
          <w:tcPr>
            <w:tcW w:w="2552" w:type="pct"/>
          </w:tcPr>
          <w:p w14:paraId="7F2B8908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00</w:t>
            </w:r>
          </w:p>
        </w:tc>
        <w:tc>
          <w:tcPr>
            <w:tcW w:w="1199" w:type="pct"/>
            <w:gridSpan w:val="2"/>
          </w:tcPr>
          <w:p w14:paraId="4434EB98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6CEC918C" w14:textId="77777777" w:rsidTr="00696216">
        <w:trPr>
          <w:trHeight w:val="351"/>
        </w:trPr>
        <w:tc>
          <w:tcPr>
            <w:tcW w:w="1247" w:type="pct"/>
            <w:gridSpan w:val="3"/>
          </w:tcPr>
          <w:p w14:paraId="378CF31E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00</w:t>
            </w:r>
          </w:p>
        </w:tc>
        <w:tc>
          <w:tcPr>
            <w:tcW w:w="2552" w:type="pct"/>
          </w:tcPr>
          <w:p w14:paraId="3557A249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PR: 50 Marks</w:t>
            </w:r>
          </w:p>
        </w:tc>
        <w:tc>
          <w:tcPr>
            <w:tcW w:w="1199" w:type="pct"/>
            <w:gridSpan w:val="2"/>
          </w:tcPr>
          <w:p w14:paraId="7DF9A2EE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Credits:01</w:t>
            </w:r>
          </w:p>
        </w:tc>
      </w:tr>
      <w:tr w:rsidR="0065651B" w14:paraId="76B0710B" w14:textId="77777777" w:rsidTr="00696216">
        <w:trPr>
          <w:trHeight w:val="351"/>
        </w:trPr>
        <w:tc>
          <w:tcPr>
            <w:tcW w:w="1247" w:type="pct"/>
            <w:gridSpan w:val="3"/>
          </w:tcPr>
          <w:p w14:paraId="4A98A943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</w:tcPr>
          <w:p w14:paraId="5DA23D7D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99" w:type="pct"/>
            <w:gridSpan w:val="2"/>
          </w:tcPr>
          <w:p w14:paraId="341DCF8F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01</w:t>
            </w:r>
          </w:p>
        </w:tc>
      </w:tr>
      <w:tr w:rsidR="0065651B" w14:paraId="600051B0" w14:textId="77777777" w:rsidTr="00696216">
        <w:trPr>
          <w:trHeight w:val="285"/>
        </w:trPr>
        <w:tc>
          <w:tcPr>
            <w:tcW w:w="5000" w:type="pct"/>
            <w:gridSpan w:val="6"/>
          </w:tcPr>
          <w:p w14:paraId="69EDB9DD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586275A4" w14:textId="77777777" w:rsidTr="00696216">
        <w:trPr>
          <w:trHeight w:val="422"/>
        </w:trPr>
        <w:tc>
          <w:tcPr>
            <w:tcW w:w="5000" w:type="pct"/>
            <w:gridSpan w:val="6"/>
          </w:tcPr>
          <w:p w14:paraId="074AB731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-requisites: Digital Electronics, Basic Electronics </w:t>
            </w:r>
          </w:p>
        </w:tc>
      </w:tr>
      <w:tr w:rsidR="0065651B" w14:paraId="693B91E4" w14:textId="77777777" w:rsidTr="00696216">
        <w:trPr>
          <w:trHeight w:val="422"/>
        </w:trPr>
        <w:tc>
          <w:tcPr>
            <w:tcW w:w="5000" w:type="pct"/>
            <w:gridSpan w:val="6"/>
          </w:tcPr>
          <w:p w14:paraId="5448002D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41AFBBBF" w14:textId="77777777" w:rsidTr="00696216">
        <w:trPr>
          <w:trHeight w:val="422"/>
        </w:trPr>
        <w:tc>
          <w:tcPr>
            <w:tcW w:w="5000" w:type="pct"/>
            <w:gridSpan w:val="6"/>
          </w:tcPr>
          <w:p w14:paraId="2D58C5F9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14:paraId="6C5D254C" w14:textId="77777777" w:rsidTr="00696216">
        <w:trPr>
          <w:trHeight w:val="573"/>
        </w:trPr>
        <w:tc>
          <w:tcPr>
            <w:tcW w:w="365" w:type="pct"/>
            <w:gridSpan w:val="2"/>
          </w:tcPr>
          <w:p w14:paraId="0DC26382" w14:textId="77777777" w:rsidR="0065651B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634" w:type="pct"/>
            <w:gridSpan w:val="4"/>
          </w:tcPr>
          <w:p w14:paraId="757032E3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 xml:space="preserve">To introduce an Assembly Language/embedded C programming of Micro controller. </w:t>
            </w:r>
          </w:p>
        </w:tc>
      </w:tr>
      <w:tr w:rsidR="0065651B" w14:paraId="7BB2473E" w14:textId="77777777" w:rsidTr="00696216">
        <w:trPr>
          <w:trHeight w:val="573"/>
        </w:trPr>
        <w:tc>
          <w:tcPr>
            <w:tcW w:w="365" w:type="pct"/>
            <w:gridSpan w:val="2"/>
          </w:tcPr>
          <w:p w14:paraId="4C6CD81C" w14:textId="77777777" w:rsidR="0065651B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634" w:type="pct"/>
            <w:gridSpan w:val="4"/>
          </w:tcPr>
          <w:p w14:paraId="06AB7B9F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 xml:space="preserve">To teach </w:t>
            </w:r>
            <w:proofErr w:type="gramStart"/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interfacing  simple</w:t>
            </w:r>
            <w:proofErr w:type="gramEnd"/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 xml:space="preserve"> peripheral devices to a Micro controller. </w:t>
            </w:r>
          </w:p>
        </w:tc>
      </w:tr>
      <w:tr w:rsidR="0065651B" w14:paraId="77FCF0B0" w14:textId="77777777" w:rsidTr="00696216">
        <w:trPr>
          <w:trHeight w:val="573"/>
        </w:trPr>
        <w:tc>
          <w:tcPr>
            <w:tcW w:w="365" w:type="pct"/>
            <w:gridSpan w:val="2"/>
          </w:tcPr>
          <w:p w14:paraId="0164167B" w14:textId="77777777" w:rsidR="0065651B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634" w:type="pct"/>
            <w:gridSpan w:val="4"/>
          </w:tcPr>
          <w:p w14:paraId="77BF1105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To equip student groups to design and implement simple embedded systems.</w:t>
            </w:r>
          </w:p>
        </w:tc>
      </w:tr>
      <w:tr w:rsidR="0065651B" w14:paraId="5357479A" w14:textId="77777777" w:rsidTr="00696216">
        <w:trPr>
          <w:trHeight w:val="422"/>
        </w:trPr>
        <w:tc>
          <w:tcPr>
            <w:tcW w:w="5000" w:type="pct"/>
            <w:gridSpan w:val="6"/>
          </w:tcPr>
          <w:p w14:paraId="3DAA8FB1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14:paraId="6A99BC13" w14:textId="77777777" w:rsidTr="00696216">
        <w:trPr>
          <w:trHeight w:val="573"/>
        </w:trPr>
        <w:tc>
          <w:tcPr>
            <w:tcW w:w="221" w:type="pct"/>
          </w:tcPr>
          <w:p w14:paraId="5662B1AA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4778" w:type="pct"/>
            <w:gridSpan w:val="5"/>
          </w:tcPr>
          <w:p w14:paraId="2346B4FB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zh-CN" w:eastAsia="zh-CN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Students will Understand the basics of microcontroller</w:t>
            </w:r>
          </w:p>
        </w:tc>
      </w:tr>
      <w:tr w:rsidR="0065651B" w14:paraId="1A1FCEFA" w14:textId="77777777" w:rsidTr="00696216">
        <w:trPr>
          <w:trHeight w:val="573"/>
        </w:trPr>
        <w:tc>
          <w:tcPr>
            <w:tcW w:w="221" w:type="pct"/>
          </w:tcPr>
          <w:p w14:paraId="26D11C44" w14:textId="77777777" w:rsidR="0065651B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778" w:type="pct"/>
            <w:gridSpan w:val="5"/>
          </w:tcPr>
          <w:p w14:paraId="3F361DBE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zh-CN" w:eastAsia="zh-CN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Students will be able to understand fundamental programming concepts of microcontrollers.</w:t>
            </w:r>
          </w:p>
        </w:tc>
      </w:tr>
      <w:tr w:rsidR="0065651B" w14:paraId="18724C0B" w14:textId="77777777" w:rsidTr="00696216">
        <w:trPr>
          <w:trHeight w:val="994"/>
        </w:trPr>
        <w:tc>
          <w:tcPr>
            <w:tcW w:w="221" w:type="pct"/>
          </w:tcPr>
          <w:p w14:paraId="51541533" w14:textId="77777777" w:rsidR="0065651B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778" w:type="pct"/>
            <w:gridSpan w:val="5"/>
          </w:tcPr>
          <w:p w14:paraId="21BE3134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zh-CN" w:eastAsia="zh-CN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Students will be able to have an in-depth knowledge on interfacing the external devices to the controllers.</w:t>
            </w:r>
          </w:p>
        </w:tc>
      </w:tr>
      <w:tr w:rsidR="0065651B" w14:paraId="3F72F669" w14:textId="77777777" w:rsidTr="00696216">
        <w:trPr>
          <w:trHeight w:val="994"/>
        </w:trPr>
        <w:tc>
          <w:tcPr>
            <w:tcW w:w="221" w:type="pct"/>
          </w:tcPr>
          <w:p w14:paraId="73DC05A7" w14:textId="77777777" w:rsidR="0065651B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778" w:type="pct"/>
            <w:gridSpan w:val="5"/>
          </w:tcPr>
          <w:p w14:paraId="5AD1D8B1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zh-CN" w:eastAsia="zh-CN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 xml:space="preserve">Students will be able to design a </w:t>
            </w:r>
            <w:proofErr w:type="gramStart"/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microcontroller based</w:t>
            </w:r>
            <w:proofErr w:type="gramEnd"/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 xml:space="preserve"> system with the help of the interfacing devices</w:t>
            </w:r>
          </w:p>
        </w:tc>
      </w:tr>
      <w:tr w:rsidR="0065651B" w14:paraId="56622638" w14:textId="77777777" w:rsidTr="00696216">
        <w:trPr>
          <w:trHeight w:val="994"/>
        </w:trPr>
        <w:tc>
          <w:tcPr>
            <w:tcW w:w="221" w:type="pct"/>
          </w:tcPr>
          <w:p w14:paraId="3863FA81" w14:textId="77777777" w:rsidR="0065651B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778" w:type="pct"/>
            <w:gridSpan w:val="5"/>
          </w:tcPr>
          <w:p w14:paraId="6E8DF0F7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>Students will be able to have an in-depth knowledge of applying the concepts on real- time applications.</w:t>
            </w:r>
          </w:p>
        </w:tc>
      </w:tr>
      <w:tr w:rsidR="0065651B" w14:paraId="651AA229" w14:textId="77777777" w:rsidTr="00696216">
        <w:trPr>
          <w:trHeight w:val="573"/>
        </w:trPr>
        <w:tc>
          <w:tcPr>
            <w:tcW w:w="221" w:type="pct"/>
          </w:tcPr>
          <w:p w14:paraId="0E61212B" w14:textId="77777777" w:rsidR="0065651B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4778" w:type="pct"/>
            <w:gridSpan w:val="5"/>
          </w:tcPr>
          <w:p w14:paraId="3F421489" w14:textId="77777777" w:rsidR="0065651B" w:rsidRDefault="0065651B" w:rsidP="00696216">
            <w:pPr>
              <w:suppressAutoHyphens/>
              <w:spacing w:before="2" w:after="140" w:line="360" w:lineRule="auto"/>
              <w:rPr>
                <w:rFonts w:ascii="Cambria" w:eastAsia="SimSun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SimSun" w:hAnsi="Cambria" w:cs="Cambria"/>
                <w:sz w:val="24"/>
                <w:szCs w:val="24"/>
                <w:lang w:val="en-US"/>
              </w:rPr>
              <w:t xml:space="preserve"> students will be able to use peripherals of microcontroller for different applications</w:t>
            </w:r>
          </w:p>
        </w:tc>
      </w:tr>
      <w:tr w:rsidR="0065651B" w14:paraId="6E4D6D5F" w14:textId="77777777" w:rsidTr="00696216">
        <w:trPr>
          <w:trHeight w:val="1386"/>
        </w:trPr>
        <w:tc>
          <w:tcPr>
            <w:tcW w:w="5000" w:type="pct"/>
            <w:gridSpan w:val="6"/>
          </w:tcPr>
          <w:p w14:paraId="49CBE94B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EC1B964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8F1EE52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4509415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24DD0BB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11861AC9" w14:textId="77777777" w:rsidTr="00696216">
        <w:trPr>
          <w:trHeight w:val="1248"/>
        </w:trPr>
        <w:tc>
          <w:tcPr>
            <w:tcW w:w="365" w:type="pct"/>
            <w:gridSpan w:val="2"/>
            <w:shd w:val="clear" w:color="auto" w:fill="FFFFFF" w:themeFill="background1"/>
          </w:tcPr>
          <w:p w14:paraId="2B69D4BE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161340FC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Programming / interfacing experiments with IDE for 8051/PIC/MSP/Arduino/Raspberry Pi based interfacing boards/sensor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modules</w:t>
            </w:r>
            <w:proofErr w:type="gramEnd"/>
          </w:p>
          <w:p w14:paraId="7BB0D3B8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" w:type="pct"/>
            <w:shd w:val="clear" w:color="auto" w:fill="FFFFFF" w:themeFill="background1"/>
          </w:tcPr>
          <w:p w14:paraId="49B72152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5D941A5C" w14:textId="77777777" w:rsidTr="00696216">
        <w:trPr>
          <w:trHeight w:val="459"/>
        </w:trPr>
        <w:tc>
          <w:tcPr>
            <w:tcW w:w="365" w:type="pct"/>
            <w:gridSpan w:val="2"/>
            <w:shd w:val="clear" w:color="auto" w:fill="FFFFFF" w:themeFill="background1"/>
          </w:tcPr>
          <w:p w14:paraId="60BE5C3F" w14:textId="77777777" w:rsidR="0065651B" w:rsidRDefault="0065651B" w:rsidP="00696216">
            <w:pPr>
              <w:suppressAutoHyphens/>
              <w:spacing w:after="0" w:line="360" w:lineRule="auto"/>
              <w:ind w:left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01E5C4D1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Sitka Small" w:eastAsia="Times New Roman" w:hAnsi="Sitka Small" w:cs="Sitka Small"/>
                <w:color w:val="0000FF"/>
                <w:sz w:val="24"/>
                <w:szCs w:val="24"/>
                <w:lang w:val="en-US"/>
              </w:rPr>
            </w:pPr>
            <w:r>
              <w:rPr>
                <w:rFonts w:ascii="Sitka Small" w:eastAsia="SimSun" w:hAnsi="Sitka Small" w:cs="Sitka Small"/>
                <w:color w:val="0000FF"/>
                <w:sz w:val="24"/>
                <w:szCs w:val="24"/>
              </w:rPr>
              <w:t>Assembly Language Programming experiments</w:t>
            </w:r>
          </w:p>
        </w:tc>
        <w:tc>
          <w:tcPr>
            <w:tcW w:w="180" w:type="pct"/>
            <w:shd w:val="clear" w:color="auto" w:fill="FFFFFF" w:themeFill="background1"/>
          </w:tcPr>
          <w:p w14:paraId="66BC36ED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E1C4BB2" w14:textId="77777777" w:rsidTr="00696216">
        <w:trPr>
          <w:trHeight w:val="422"/>
        </w:trPr>
        <w:tc>
          <w:tcPr>
            <w:tcW w:w="365" w:type="pct"/>
            <w:gridSpan w:val="2"/>
            <w:shd w:val="clear" w:color="auto" w:fill="FFFFFF" w:themeFill="background1"/>
          </w:tcPr>
          <w:p w14:paraId="15C41A5C" w14:textId="77777777" w:rsidR="0065651B" w:rsidRDefault="0065651B" w:rsidP="00696216">
            <w:pPr>
              <w:numPr>
                <w:ilvl w:val="0"/>
                <w:numId w:val="2"/>
              </w:numPr>
              <w:tabs>
                <w:tab w:val="clear" w:pos="42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1F33F438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Study architecture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programmers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model of 8051 micro controller </w:t>
            </w:r>
          </w:p>
        </w:tc>
        <w:tc>
          <w:tcPr>
            <w:tcW w:w="180" w:type="pct"/>
            <w:shd w:val="clear" w:color="auto" w:fill="FFFFFF" w:themeFill="background1"/>
          </w:tcPr>
          <w:p w14:paraId="272CD60C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6085F190" w14:textId="77777777" w:rsidTr="00696216">
        <w:trPr>
          <w:trHeight w:val="422"/>
        </w:trPr>
        <w:tc>
          <w:tcPr>
            <w:tcW w:w="365" w:type="pct"/>
            <w:gridSpan w:val="2"/>
            <w:shd w:val="clear" w:color="auto" w:fill="FFFFFF" w:themeFill="background1"/>
          </w:tcPr>
          <w:p w14:paraId="1E90D47E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35349DBF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Identify and study various blocks of 8051 micro controller development board.</w:t>
            </w:r>
          </w:p>
        </w:tc>
        <w:tc>
          <w:tcPr>
            <w:tcW w:w="180" w:type="pct"/>
            <w:shd w:val="clear" w:color="auto" w:fill="FFFFFF" w:themeFill="background1"/>
          </w:tcPr>
          <w:p w14:paraId="3E94762A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119708C4" w14:textId="77777777" w:rsidTr="00696216">
        <w:trPr>
          <w:trHeight w:val="422"/>
        </w:trPr>
        <w:tc>
          <w:tcPr>
            <w:tcW w:w="365" w:type="pct"/>
            <w:gridSpan w:val="2"/>
            <w:shd w:val="clear" w:color="auto" w:fill="FFFFFF" w:themeFill="background1"/>
          </w:tcPr>
          <w:p w14:paraId="0D910605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0FA0A617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Study of Addressing modes and Instruction set of 8051 micro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controller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0" w:type="pct"/>
            <w:shd w:val="clear" w:color="auto" w:fill="FFFFFF" w:themeFill="background1"/>
          </w:tcPr>
          <w:p w14:paraId="211083A5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204EDFA4" w14:textId="77777777" w:rsidTr="00696216">
        <w:trPr>
          <w:trHeight w:val="835"/>
        </w:trPr>
        <w:tc>
          <w:tcPr>
            <w:tcW w:w="365" w:type="pct"/>
            <w:gridSpan w:val="2"/>
            <w:shd w:val="clear" w:color="auto" w:fill="FFFFFF" w:themeFill="background1"/>
          </w:tcPr>
          <w:p w14:paraId="6A38070A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0273018C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Study Instruction set of 8051 for Arithmetic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 Logical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operations </w:t>
            </w:r>
          </w:p>
          <w:p w14:paraId="110F1574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 Assembly language program for Addition of  2 - 16 bit numbers</w:t>
            </w:r>
          </w:p>
        </w:tc>
        <w:tc>
          <w:tcPr>
            <w:tcW w:w="180" w:type="pct"/>
            <w:shd w:val="clear" w:color="auto" w:fill="FFFFFF" w:themeFill="background1"/>
          </w:tcPr>
          <w:p w14:paraId="0AB6C276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5651B" w14:paraId="3D92125B" w14:textId="77777777" w:rsidTr="00696216">
        <w:trPr>
          <w:trHeight w:val="1661"/>
        </w:trPr>
        <w:tc>
          <w:tcPr>
            <w:tcW w:w="365" w:type="pct"/>
            <w:gridSpan w:val="2"/>
            <w:shd w:val="clear" w:color="auto" w:fill="FFFFFF" w:themeFill="background1"/>
          </w:tcPr>
          <w:p w14:paraId="0CE667F4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7E2EB927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Study Instruction set of 8051 for Arithmetic /Logical and Program and branching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instructions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182123D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a.Write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 Assembly language program for Addition and Subtraction of  n - 8 bit numbers</w:t>
            </w:r>
          </w:p>
        </w:tc>
        <w:tc>
          <w:tcPr>
            <w:tcW w:w="180" w:type="pct"/>
            <w:shd w:val="clear" w:color="auto" w:fill="FFFFFF" w:themeFill="background1"/>
          </w:tcPr>
          <w:p w14:paraId="56029EC7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5651B" w14:paraId="71368AA9" w14:textId="77777777" w:rsidTr="00696216">
        <w:trPr>
          <w:trHeight w:val="1248"/>
        </w:trPr>
        <w:tc>
          <w:tcPr>
            <w:tcW w:w="365" w:type="pct"/>
            <w:gridSpan w:val="2"/>
            <w:shd w:val="clear" w:color="auto" w:fill="FFFFFF" w:themeFill="background1"/>
          </w:tcPr>
          <w:p w14:paraId="27D713A3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0119213F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Study Instruction set of 8051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  Data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transfer instructions</w:t>
            </w:r>
          </w:p>
          <w:p w14:paraId="3C1D16E0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Write an Assembly language program for Block of Data transfer from internal memory to external memory.</w:t>
            </w:r>
          </w:p>
        </w:tc>
        <w:tc>
          <w:tcPr>
            <w:tcW w:w="180" w:type="pct"/>
            <w:shd w:val="clear" w:color="auto" w:fill="FFFFFF" w:themeFill="background1"/>
          </w:tcPr>
          <w:p w14:paraId="43035090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65651B" w14:paraId="3C25E60D" w14:textId="77777777" w:rsidTr="00696216">
        <w:trPr>
          <w:trHeight w:val="835"/>
        </w:trPr>
        <w:tc>
          <w:tcPr>
            <w:tcW w:w="365" w:type="pct"/>
            <w:gridSpan w:val="2"/>
            <w:shd w:val="clear" w:color="auto" w:fill="FFFFFF" w:themeFill="background1"/>
          </w:tcPr>
          <w:p w14:paraId="54727A3E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46C8784F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an Assembly language program for implementing BCD (UP/DOWN) counter with delay routine.</w:t>
            </w:r>
          </w:p>
        </w:tc>
        <w:tc>
          <w:tcPr>
            <w:tcW w:w="180" w:type="pct"/>
            <w:shd w:val="clear" w:color="auto" w:fill="FFFFFF" w:themeFill="background1"/>
          </w:tcPr>
          <w:p w14:paraId="13BC5C19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0676A0AC" w14:textId="77777777" w:rsidTr="00696216">
        <w:trPr>
          <w:trHeight w:val="835"/>
        </w:trPr>
        <w:tc>
          <w:tcPr>
            <w:tcW w:w="5000" w:type="pct"/>
            <w:gridSpan w:val="6"/>
            <w:shd w:val="clear" w:color="auto" w:fill="FFFFFF" w:themeFill="background1"/>
          </w:tcPr>
          <w:p w14:paraId="14F758B1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Interfacing experiments using 8051 Trainer kit and interfacing modules or simulation.</w:t>
            </w:r>
          </w:p>
          <w:p w14:paraId="70123B37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Implementation in Embedded C</w:t>
            </w:r>
          </w:p>
        </w:tc>
      </w:tr>
      <w:tr w:rsidR="0065651B" w14:paraId="6AA52823" w14:textId="77777777" w:rsidTr="00696216">
        <w:trPr>
          <w:trHeight w:val="1248"/>
        </w:trPr>
        <w:tc>
          <w:tcPr>
            <w:tcW w:w="365" w:type="pct"/>
            <w:gridSpan w:val="2"/>
            <w:shd w:val="clear" w:color="auto" w:fill="FFFFFF" w:themeFill="background1"/>
          </w:tcPr>
          <w:p w14:paraId="0FFEAB59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38002609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Introduction to embedded C programming to study following aspects.</w:t>
            </w:r>
          </w:p>
          <w:p w14:paraId="78C003A7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a. Programming b. Execution c. Debugging</w:t>
            </w:r>
          </w:p>
        </w:tc>
        <w:tc>
          <w:tcPr>
            <w:tcW w:w="180" w:type="pct"/>
            <w:shd w:val="clear" w:color="auto" w:fill="FFFFFF" w:themeFill="background1"/>
          </w:tcPr>
          <w:p w14:paraId="79591C72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0ABDB776" w14:textId="77777777" w:rsidTr="00696216">
        <w:trPr>
          <w:trHeight w:val="1248"/>
        </w:trPr>
        <w:tc>
          <w:tcPr>
            <w:tcW w:w="365" w:type="pct"/>
            <w:gridSpan w:val="2"/>
            <w:shd w:val="clear" w:color="auto" w:fill="FFFFFF" w:themeFill="background1"/>
          </w:tcPr>
          <w:p w14:paraId="5D01C81D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2866F4FA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Study  port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structure and interfacing concepts of 8051</w:t>
            </w:r>
          </w:p>
          <w:p w14:paraId="10D0D8A4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.Write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 Assembly language program to Interface 7-segment display to show the decimal number from 0 to 9.</w:t>
            </w:r>
          </w:p>
        </w:tc>
        <w:tc>
          <w:tcPr>
            <w:tcW w:w="180" w:type="pct"/>
            <w:shd w:val="clear" w:color="auto" w:fill="FFFFFF" w:themeFill="background1"/>
          </w:tcPr>
          <w:p w14:paraId="3713B96F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0E8082FD" w14:textId="77777777" w:rsidTr="00696216">
        <w:trPr>
          <w:trHeight w:val="835"/>
        </w:trPr>
        <w:tc>
          <w:tcPr>
            <w:tcW w:w="365" w:type="pct"/>
            <w:gridSpan w:val="2"/>
            <w:shd w:val="clear" w:color="auto" w:fill="FFFFFF" w:themeFill="background1"/>
          </w:tcPr>
          <w:p w14:paraId="2B33DF11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000167AC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an Assembly language program to interface LEDs with any port and display various patterns.</w:t>
            </w:r>
          </w:p>
        </w:tc>
        <w:tc>
          <w:tcPr>
            <w:tcW w:w="180" w:type="pct"/>
            <w:shd w:val="clear" w:color="auto" w:fill="FFFFFF" w:themeFill="background1"/>
          </w:tcPr>
          <w:p w14:paraId="50F2D274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3FE401AD" w14:textId="77777777" w:rsidTr="00696216">
        <w:trPr>
          <w:trHeight w:val="1661"/>
        </w:trPr>
        <w:tc>
          <w:tcPr>
            <w:tcW w:w="365" w:type="pct"/>
            <w:gridSpan w:val="2"/>
            <w:shd w:val="clear" w:color="auto" w:fill="FFFFFF" w:themeFill="background1"/>
          </w:tcPr>
          <w:p w14:paraId="732DD2E3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40004A66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Study  DAC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interfacing concepts of 8051</w:t>
            </w:r>
          </w:p>
          <w:p w14:paraId="6632EF50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a. Write an Assembly language program for generation of following waveform with DAC /Simulation</w:t>
            </w:r>
          </w:p>
          <w:p w14:paraId="4B13BC1C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1.Triangular   1 staircase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2.sine</w:t>
            </w:r>
            <w:proofErr w:type="gramEnd"/>
          </w:p>
        </w:tc>
        <w:tc>
          <w:tcPr>
            <w:tcW w:w="180" w:type="pct"/>
            <w:shd w:val="clear" w:color="auto" w:fill="FFFFFF" w:themeFill="background1"/>
          </w:tcPr>
          <w:p w14:paraId="4F24552A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465F6A8A" w14:textId="77777777" w:rsidTr="00696216">
        <w:trPr>
          <w:trHeight w:val="1248"/>
        </w:trPr>
        <w:tc>
          <w:tcPr>
            <w:tcW w:w="365" w:type="pct"/>
            <w:gridSpan w:val="2"/>
            <w:shd w:val="clear" w:color="auto" w:fill="FFFFFF" w:themeFill="background1"/>
          </w:tcPr>
          <w:p w14:paraId="29212663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77CA63F3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Study  Timers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/counters in  8051 microcontroller.</w:t>
            </w:r>
          </w:p>
          <w:p w14:paraId="2A696620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.Write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 Assembly language program to generate pulse and square wave by using on chip timer.</w:t>
            </w:r>
          </w:p>
        </w:tc>
        <w:tc>
          <w:tcPr>
            <w:tcW w:w="180" w:type="pct"/>
            <w:shd w:val="clear" w:color="auto" w:fill="FFFFFF" w:themeFill="background1"/>
          </w:tcPr>
          <w:p w14:paraId="287FB56A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2FA549BE" w14:textId="77777777" w:rsidTr="00696216">
        <w:trPr>
          <w:trHeight w:val="422"/>
        </w:trPr>
        <w:tc>
          <w:tcPr>
            <w:tcW w:w="365" w:type="pct"/>
            <w:gridSpan w:val="2"/>
            <w:shd w:val="clear" w:color="auto" w:fill="FFFFFF" w:themeFill="background1"/>
          </w:tcPr>
          <w:p w14:paraId="55871177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39B5DA32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an Assembly language program for Interfacing the given keyboard with 8051and display the key pressed on LCD or Hyper terminal.</w:t>
            </w:r>
          </w:p>
        </w:tc>
        <w:tc>
          <w:tcPr>
            <w:tcW w:w="180" w:type="pct"/>
            <w:shd w:val="clear" w:color="auto" w:fill="FFFFFF" w:themeFill="background1"/>
          </w:tcPr>
          <w:p w14:paraId="10809373" w14:textId="77777777" w:rsidR="0065651B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39BD21F5" w14:textId="77777777" w:rsidTr="00696216">
        <w:trPr>
          <w:trHeight w:val="835"/>
        </w:trPr>
        <w:tc>
          <w:tcPr>
            <w:tcW w:w="365" w:type="pct"/>
            <w:gridSpan w:val="2"/>
            <w:shd w:val="clear" w:color="auto" w:fill="FFFFFF" w:themeFill="background1"/>
          </w:tcPr>
          <w:p w14:paraId="730AC2E1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7EE32F2A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an Assembly language program to Interface stepper motor to micro controller and rotate in clockwise and anti-clockwise direction at the given angles.</w:t>
            </w:r>
          </w:p>
        </w:tc>
        <w:tc>
          <w:tcPr>
            <w:tcW w:w="180" w:type="pct"/>
            <w:shd w:val="clear" w:color="auto" w:fill="FFFFFF" w:themeFill="background1"/>
          </w:tcPr>
          <w:p w14:paraId="6C956128" w14:textId="77777777" w:rsidR="0065651B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785A086" w14:textId="77777777" w:rsidTr="00696216">
        <w:trPr>
          <w:trHeight w:val="976"/>
        </w:trPr>
        <w:tc>
          <w:tcPr>
            <w:tcW w:w="365" w:type="pct"/>
            <w:gridSpan w:val="2"/>
            <w:shd w:val="clear" w:color="auto" w:fill="FFFFFF" w:themeFill="background1"/>
          </w:tcPr>
          <w:p w14:paraId="27CC9989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6F2AD4F7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an Assembly language program to interface ADC/sensor/potentiometer with 8051 micro controller and verify input/output.</w:t>
            </w:r>
          </w:p>
        </w:tc>
        <w:tc>
          <w:tcPr>
            <w:tcW w:w="180" w:type="pct"/>
            <w:shd w:val="clear" w:color="auto" w:fill="FFFFFF" w:themeFill="background1"/>
          </w:tcPr>
          <w:p w14:paraId="5938EA69" w14:textId="77777777" w:rsidR="0065651B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05ABAF80" w14:textId="77777777" w:rsidTr="00696216">
        <w:trPr>
          <w:trHeight w:val="976"/>
        </w:trPr>
        <w:tc>
          <w:tcPr>
            <w:tcW w:w="365" w:type="pct"/>
            <w:gridSpan w:val="2"/>
            <w:shd w:val="clear" w:color="auto" w:fill="FFFFFF" w:themeFill="background1"/>
          </w:tcPr>
          <w:p w14:paraId="5C6C2179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3B4D1545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an Assembly language program to Interface relay with micro controller and turn it ON and OFF</w:t>
            </w:r>
            <w:r>
              <w:rPr>
                <w:rFonts w:ascii="SimSun" w:eastAsia="SimSun" w:hAnsi="SimSun" w:cs="SimSun"/>
                <w:sz w:val="24"/>
                <w:szCs w:val="24"/>
              </w:rPr>
              <w:t>.</w:t>
            </w:r>
          </w:p>
        </w:tc>
        <w:tc>
          <w:tcPr>
            <w:tcW w:w="180" w:type="pct"/>
            <w:shd w:val="clear" w:color="auto" w:fill="FFFFFF" w:themeFill="background1"/>
          </w:tcPr>
          <w:p w14:paraId="1735CAA4" w14:textId="77777777" w:rsidR="0065651B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05464F04" w14:textId="77777777" w:rsidTr="00696216">
        <w:trPr>
          <w:trHeight w:val="1029"/>
        </w:trPr>
        <w:tc>
          <w:tcPr>
            <w:tcW w:w="365" w:type="pct"/>
            <w:gridSpan w:val="2"/>
            <w:shd w:val="clear" w:color="auto" w:fill="FFFFFF" w:themeFill="background1"/>
          </w:tcPr>
          <w:p w14:paraId="267884A3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78853176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Write a Embedded C Program to toggle all the LED s of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  continuously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with 250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delay in  micro controller board</w:t>
            </w:r>
          </w:p>
        </w:tc>
        <w:tc>
          <w:tcPr>
            <w:tcW w:w="180" w:type="pct"/>
            <w:shd w:val="clear" w:color="auto" w:fill="FFFFFF" w:themeFill="background1"/>
          </w:tcPr>
          <w:p w14:paraId="28C76A50" w14:textId="77777777" w:rsidR="0065651B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43306EE0" w14:textId="77777777" w:rsidTr="00696216">
        <w:trPr>
          <w:trHeight w:val="976"/>
        </w:trPr>
        <w:tc>
          <w:tcPr>
            <w:tcW w:w="365" w:type="pct"/>
            <w:gridSpan w:val="2"/>
            <w:shd w:val="clear" w:color="auto" w:fill="FFFFFF" w:themeFill="background1"/>
          </w:tcPr>
          <w:p w14:paraId="7551F8A8" w14:textId="77777777" w:rsidR="0065651B" w:rsidRDefault="0065651B" w:rsidP="00696216">
            <w:pPr>
              <w:numPr>
                <w:ilvl w:val="0"/>
                <w:numId w:val="2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454" w:type="pct"/>
            <w:gridSpan w:val="3"/>
            <w:shd w:val="clear" w:color="auto" w:fill="FFFFFF" w:themeFill="background1"/>
          </w:tcPr>
          <w:p w14:paraId="64BD4BAD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Simple project work including multiple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interfaces(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ANY ONE)</w:t>
            </w:r>
          </w:p>
          <w:p w14:paraId="4D0D156C" w14:textId="77777777" w:rsidR="0065651B" w:rsidRDefault="0065651B" w:rsidP="00696216">
            <w:pPr>
              <w:numPr>
                <w:ilvl w:val="0"/>
                <w:numId w:val="3"/>
              </w:num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Distance measurement.</w:t>
            </w:r>
          </w:p>
          <w:p w14:paraId="09FBA774" w14:textId="77777777" w:rsidR="0065651B" w:rsidRDefault="0065651B" w:rsidP="00696216">
            <w:pPr>
              <w:numPr>
                <w:ilvl w:val="0"/>
                <w:numId w:val="3"/>
              </w:num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Temperature measurement / Digital Thermometer</w:t>
            </w:r>
          </w:p>
          <w:p w14:paraId="1653D11A" w14:textId="77777777" w:rsidR="0065651B" w:rsidRDefault="0065651B" w:rsidP="00696216">
            <w:pPr>
              <w:numPr>
                <w:ilvl w:val="0"/>
                <w:numId w:val="3"/>
              </w:num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object counter/visitor counter using 8051</w:t>
            </w:r>
          </w:p>
        </w:tc>
        <w:tc>
          <w:tcPr>
            <w:tcW w:w="180" w:type="pct"/>
            <w:shd w:val="clear" w:color="auto" w:fill="FFFFFF" w:themeFill="background1"/>
          </w:tcPr>
          <w:p w14:paraId="2889A29F" w14:textId="77777777" w:rsidR="0065651B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22D36DE" w14:textId="77777777" w:rsidTr="00696216">
        <w:trPr>
          <w:trHeight w:val="422"/>
        </w:trPr>
        <w:tc>
          <w:tcPr>
            <w:tcW w:w="5000" w:type="pct"/>
            <w:gridSpan w:val="6"/>
            <w:shd w:val="clear" w:color="auto" w:fill="FFFFFF" w:themeFill="background1"/>
          </w:tcPr>
          <w:p w14:paraId="341A5B4C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</w:t>
            </w:r>
          </w:p>
        </w:tc>
      </w:tr>
      <w:tr w:rsidR="0065651B" w14:paraId="266C59CF" w14:textId="77777777" w:rsidTr="00696216">
        <w:trPr>
          <w:trHeight w:val="422"/>
        </w:trPr>
        <w:tc>
          <w:tcPr>
            <w:tcW w:w="5000" w:type="pct"/>
            <w:gridSpan w:val="6"/>
            <w:shd w:val="clear" w:color="auto" w:fill="FFFFFF" w:themeFill="background1"/>
          </w:tcPr>
          <w:p w14:paraId="4B9ECEB2" w14:textId="77777777" w:rsidR="0065651B" w:rsidRDefault="0065651B" w:rsidP="00696216">
            <w:pPr>
              <w:suppressAutoHyphens/>
              <w:spacing w:before="1" w:after="140" w:line="360" w:lineRule="auto"/>
              <w:ind w:left="-36" w:firstLineChars="50" w:firstLine="12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1.The 8051 Microcontroller and Embedded Systems: Using Assembly and C by M.A. </w:t>
            </w:r>
            <w:hyperlink r:id="rId5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MAZIDI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edition.</w:t>
            </w:r>
          </w:p>
        </w:tc>
      </w:tr>
      <w:tr w:rsidR="0065651B" w14:paraId="088C8719" w14:textId="77777777" w:rsidTr="00696216">
        <w:trPr>
          <w:trHeight w:val="563"/>
        </w:trPr>
        <w:tc>
          <w:tcPr>
            <w:tcW w:w="5000" w:type="pct"/>
            <w:gridSpan w:val="6"/>
            <w:shd w:val="clear" w:color="auto" w:fill="FFFFFF" w:themeFill="background1"/>
          </w:tcPr>
          <w:p w14:paraId="25BE1731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  The 8051 Micro controller 3rd Edition  By </w:t>
            </w:r>
            <w:hyperlink r:id="rId6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Kenneth Ayala</w:t>
              </w:r>
            </w:hyperlink>
          </w:p>
        </w:tc>
      </w:tr>
      <w:tr w:rsidR="0065651B" w14:paraId="120571BC" w14:textId="77777777" w:rsidTr="00696216">
        <w:trPr>
          <w:trHeight w:val="563"/>
        </w:trPr>
        <w:tc>
          <w:tcPr>
            <w:tcW w:w="5000" w:type="pct"/>
            <w:gridSpan w:val="6"/>
          </w:tcPr>
          <w:p w14:paraId="12278AD3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 Embedded C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Programming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by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 Mark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Siegesmund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 Publisher(s):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>Newnes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zh-CN"/>
              </w:rPr>
              <w:t xml:space="preserve"> ISBN: 9780128014707</w:t>
            </w:r>
          </w:p>
        </w:tc>
      </w:tr>
      <w:tr w:rsidR="0065651B" w14:paraId="03AADB49" w14:textId="77777777" w:rsidTr="00696216">
        <w:trPr>
          <w:trHeight w:val="976"/>
        </w:trPr>
        <w:tc>
          <w:tcPr>
            <w:tcW w:w="5000" w:type="pct"/>
            <w:gridSpan w:val="6"/>
          </w:tcPr>
          <w:p w14:paraId="75E8EBCC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4.Practical Electronics (Volume I): 8085 Microprocessor &amp; 8051 Micro controller Laboratory Manual by </w:t>
            </w:r>
            <w:hyperlink r:id="rId7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Balamurugan A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,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"https://www.amazon.in/s/ref=dp_byline_sr_book_2?ie=UTF8&amp;field-author=Veeramanikandasamy+T&amp;search-alias=stripbooks"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Veeramanikandasamy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65651B" w14:paraId="610958B3" w14:textId="77777777" w:rsidTr="00696216">
        <w:trPr>
          <w:trHeight w:val="563"/>
        </w:trPr>
        <w:tc>
          <w:tcPr>
            <w:tcW w:w="5000" w:type="pct"/>
            <w:gridSpan w:val="6"/>
          </w:tcPr>
          <w:p w14:paraId="4CAB41D5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Reference Books</w:t>
            </w:r>
          </w:p>
        </w:tc>
      </w:tr>
      <w:tr w:rsidR="0065651B" w14:paraId="1E8F7ABB" w14:textId="77777777" w:rsidTr="00696216">
        <w:trPr>
          <w:trHeight w:val="563"/>
        </w:trPr>
        <w:tc>
          <w:tcPr>
            <w:tcW w:w="5000" w:type="pct"/>
            <w:gridSpan w:val="6"/>
          </w:tcPr>
          <w:p w14:paraId="3E9CC071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1)Embedding system building blocks, Labrosse, via CMP publishers. </w:t>
            </w:r>
          </w:p>
        </w:tc>
      </w:tr>
      <w:tr w:rsidR="0065651B" w14:paraId="78B72E8D" w14:textId="77777777" w:rsidTr="00696216">
        <w:trPr>
          <w:trHeight w:val="563"/>
        </w:trPr>
        <w:tc>
          <w:tcPr>
            <w:tcW w:w="5000" w:type="pct"/>
            <w:gridSpan w:val="6"/>
          </w:tcPr>
          <w:p w14:paraId="01641CF2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3) Embedded Systems, Raj Kamal, TMH. 4) Micro Controllers, Ajay V Deshmukh, TMH. </w:t>
            </w:r>
          </w:p>
        </w:tc>
      </w:tr>
      <w:tr w:rsidR="0065651B" w14:paraId="5D57D7B6" w14:textId="77777777" w:rsidTr="00696216">
        <w:trPr>
          <w:trHeight w:val="563"/>
        </w:trPr>
        <w:tc>
          <w:tcPr>
            <w:tcW w:w="5000" w:type="pct"/>
            <w:gridSpan w:val="6"/>
          </w:tcPr>
          <w:p w14:paraId="2681D1BC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4) Micro Controllers, Ajay V Deshmukh, TMH. </w:t>
            </w:r>
          </w:p>
        </w:tc>
      </w:tr>
      <w:tr w:rsidR="0065651B" w14:paraId="7BD4E65E" w14:textId="77777777" w:rsidTr="00696216">
        <w:trPr>
          <w:trHeight w:val="563"/>
        </w:trPr>
        <w:tc>
          <w:tcPr>
            <w:tcW w:w="5000" w:type="pct"/>
            <w:gridSpan w:val="6"/>
          </w:tcPr>
          <w:p w14:paraId="0DFB46B9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5) Embedded System Design, Frank Vahid, Tony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Givargis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John Wiley. </w:t>
            </w:r>
          </w:p>
        </w:tc>
      </w:tr>
      <w:tr w:rsidR="0065651B" w14:paraId="7BE0FA5E" w14:textId="77777777" w:rsidTr="00696216">
        <w:trPr>
          <w:trHeight w:val="563"/>
        </w:trPr>
        <w:tc>
          <w:tcPr>
            <w:tcW w:w="5000" w:type="pct"/>
            <w:gridSpan w:val="6"/>
          </w:tcPr>
          <w:p w14:paraId="3196A913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6) Micro controllers, Raj Kamal, Pearson Edition. </w:t>
            </w:r>
          </w:p>
        </w:tc>
      </w:tr>
      <w:tr w:rsidR="0065651B" w14:paraId="59075210" w14:textId="77777777" w:rsidTr="00696216">
        <w:trPr>
          <w:trHeight w:val="563"/>
        </w:trPr>
        <w:tc>
          <w:tcPr>
            <w:tcW w:w="5000" w:type="pct"/>
            <w:gridSpan w:val="6"/>
          </w:tcPr>
          <w:p w14:paraId="00F1D865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7) An Embedded Software Primer, David E. Simon, Pearson Edition.</w:t>
            </w:r>
          </w:p>
        </w:tc>
      </w:tr>
      <w:tr w:rsidR="0065651B" w14:paraId="30A9396A" w14:textId="77777777" w:rsidTr="00696216">
        <w:trPr>
          <w:trHeight w:val="563"/>
        </w:trPr>
        <w:tc>
          <w:tcPr>
            <w:tcW w:w="5000" w:type="pct"/>
            <w:gridSpan w:val="6"/>
          </w:tcPr>
          <w:p w14:paraId="08E41293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8) ‗Embedded/Real-Time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Systems‘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KVKKF Prasad,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Dreamtech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Press</w:t>
            </w:r>
          </w:p>
        </w:tc>
      </w:tr>
      <w:tr w:rsidR="0065651B" w14:paraId="23BB59EF" w14:textId="77777777" w:rsidTr="00696216">
        <w:trPr>
          <w:trHeight w:val="563"/>
        </w:trPr>
        <w:tc>
          <w:tcPr>
            <w:tcW w:w="5000" w:type="pct"/>
            <w:gridSpan w:val="6"/>
          </w:tcPr>
          <w:p w14:paraId="670C7132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 References:</w:t>
            </w:r>
          </w:p>
          <w:p w14:paraId="635F7543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8" w:tgtFrame="https://www.linkedin.com/pulse/_blank" w:history="1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val="en-US"/>
                </w:rPr>
                <w:t>8051Microcontollers.com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0226CF8" w14:textId="77777777" w:rsidR="0065651B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http://en.wikipedia.org/wiki/Embedded_system </w:t>
            </w:r>
          </w:p>
        </w:tc>
      </w:tr>
    </w:tbl>
    <w:p w14:paraId="6575F89E" w14:textId="77777777" w:rsidR="0065651B" w:rsidRDefault="0065651B" w:rsidP="0065651B">
      <w:pPr>
        <w:suppressAutoHyphens/>
        <w:spacing w:before="1" w:after="140" w:line="360" w:lineRule="auto"/>
        <w:ind w:left="-3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697E9B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0F667D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FDC5EB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12142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6661E3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214AD40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9270D2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180237C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D9DD4FD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D7AF33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0541C71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C0138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BD163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0DA786" w14:textId="0CB959F7" w:rsidR="0065651B" w:rsidRPr="008E286A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E28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0BE0758E" w14:textId="77777777" w:rsidR="0065651B" w:rsidRPr="008E286A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E28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3D0A9311" w14:textId="77777777" w:rsidR="0065651B" w:rsidRPr="008E286A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E286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584"/>
        <w:gridCol w:w="1028"/>
        <w:gridCol w:w="3263"/>
        <w:gridCol w:w="2296"/>
        <w:gridCol w:w="1254"/>
      </w:tblGrid>
      <w:tr w:rsidR="0065651B" w:rsidRPr="008E286A" w14:paraId="2E02562A" w14:textId="77777777" w:rsidTr="00696216">
        <w:trPr>
          <w:trHeight w:val="440"/>
        </w:trPr>
        <w:tc>
          <w:tcPr>
            <w:tcW w:w="5000" w:type="pct"/>
            <w:gridSpan w:val="6"/>
          </w:tcPr>
          <w:p w14:paraId="59B8BBC8" w14:textId="77777777" w:rsidR="0065651B" w:rsidRPr="008E286A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B. Tech. Sem. V: Electronics &amp; Telecommunication Engineering</w:t>
            </w:r>
          </w:p>
          <w:p w14:paraId="1F08C1DF" w14:textId="77777777" w:rsidR="0065651B" w:rsidRPr="008E286A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SUBJECT: - </w:t>
            </w: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POWER ELECTRONICS</w:t>
            </w:r>
          </w:p>
        </w:tc>
      </w:tr>
      <w:tr w:rsidR="0065651B" w:rsidRPr="008E286A" w14:paraId="33E1AA1D" w14:textId="77777777" w:rsidTr="00696216">
        <w:trPr>
          <w:trHeight w:val="377"/>
        </w:trPr>
        <w:tc>
          <w:tcPr>
            <w:tcW w:w="1223" w:type="pct"/>
            <w:gridSpan w:val="3"/>
          </w:tcPr>
          <w:p w14:paraId="2AB04E0B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809" w:type="pct"/>
          </w:tcPr>
          <w:p w14:paraId="48AECC18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968" w:type="pct"/>
            <w:gridSpan w:val="2"/>
          </w:tcPr>
          <w:p w14:paraId="74D89539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8E286A" w14:paraId="759A4601" w14:textId="77777777" w:rsidTr="00696216">
        <w:trPr>
          <w:trHeight w:val="233"/>
        </w:trPr>
        <w:tc>
          <w:tcPr>
            <w:tcW w:w="1223" w:type="pct"/>
            <w:gridSpan w:val="3"/>
          </w:tcPr>
          <w:p w14:paraId="7347DE7E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04</w:t>
            </w:r>
          </w:p>
        </w:tc>
        <w:tc>
          <w:tcPr>
            <w:tcW w:w="1809" w:type="pct"/>
          </w:tcPr>
          <w:p w14:paraId="272F7E50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1968" w:type="pct"/>
            <w:gridSpan w:val="2"/>
          </w:tcPr>
          <w:p w14:paraId="640D8453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04</w:t>
            </w:r>
          </w:p>
        </w:tc>
      </w:tr>
      <w:tr w:rsidR="0065651B" w:rsidRPr="008E286A" w14:paraId="74728B6F" w14:textId="77777777" w:rsidTr="00696216">
        <w:trPr>
          <w:trHeight w:val="259"/>
        </w:trPr>
        <w:tc>
          <w:tcPr>
            <w:tcW w:w="1223" w:type="pct"/>
            <w:gridSpan w:val="3"/>
          </w:tcPr>
          <w:p w14:paraId="3A7C9D1C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02</w:t>
            </w:r>
          </w:p>
        </w:tc>
        <w:tc>
          <w:tcPr>
            <w:tcW w:w="1809" w:type="pct"/>
          </w:tcPr>
          <w:p w14:paraId="59A401AE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1968" w:type="pct"/>
            <w:gridSpan w:val="2"/>
          </w:tcPr>
          <w:p w14:paraId="03E14722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8E286A" w14:paraId="5E1DB178" w14:textId="77777777" w:rsidTr="00696216">
        <w:trPr>
          <w:trHeight w:val="341"/>
        </w:trPr>
        <w:tc>
          <w:tcPr>
            <w:tcW w:w="1223" w:type="pct"/>
            <w:gridSpan w:val="3"/>
          </w:tcPr>
          <w:p w14:paraId="695C2858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00</w:t>
            </w:r>
          </w:p>
        </w:tc>
        <w:tc>
          <w:tcPr>
            <w:tcW w:w="1809" w:type="pct"/>
          </w:tcPr>
          <w:p w14:paraId="0F849E19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50 Marks</w:t>
            </w:r>
          </w:p>
        </w:tc>
        <w:tc>
          <w:tcPr>
            <w:tcW w:w="1968" w:type="pct"/>
            <w:gridSpan w:val="2"/>
          </w:tcPr>
          <w:p w14:paraId="6DB1EEA9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:rsidRPr="008E286A" w14:paraId="775FDEFE" w14:textId="77777777" w:rsidTr="00696216">
        <w:trPr>
          <w:trHeight w:val="341"/>
        </w:trPr>
        <w:tc>
          <w:tcPr>
            <w:tcW w:w="1223" w:type="pct"/>
            <w:gridSpan w:val="3"/>
          </w:tcPr>
          <w:p w14:paraId="342E2DF9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9" w:type="pct"/>
          </w:tcPr>
          <w:p w14:paraId="6AA67A14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8" w:type="pct"/>
            <w:gridSpan w:val="2"/>
          </w:tcPr>
          <w:p w14:paraId="0FA63C31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05</w:t>
            </w:r>
          </w:p>
        </w:tc>
      </w:tr>
      <w:tr w:rsidR="0065651B" w:rsidRPr="008E286A" w14:paraId="3151996F" w14:textId="77777777" w:rsidTr="00696216">
        <w:trPr>
          <w:trHeight w:val="259"/>
        </w:trPr>
        <w:tc>
          <w:tcPr>
            <w:tcW w:w="5000" w:type="pct"/>
            <w:gridSpan w:val="6"/>
          </w:tcPr>
          <w:p w14:paraId="33FAA325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8E286A" w14:paraId="728DB18F" w14:textId="77777777" w:rsidTr="00696216">
        <w:trPr>
          <w:trHeight w:val="332"/>
        </w:trPr>
        <w:tc>
          <w:tcPr>
            <w:tcW w:w="5000" w:type="pct"/>
            <w:gridSpan w:val="6"/>
          </w:tcPr>
          <w:p w14:paraId="22780CBF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Elementary 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electronic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s, E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lectrical technology.</w:t>
            </w:r>
          </w:p>
        </w:tc>
      </w:tr>
      <w:tr w:rsidR="0065651B" w:rsidRPr="008E286A" w14:paraId="2AF5E59C" w14:textId="77777777" w:rsidTr="00696216">
        <w:trPr>
          <w:trHeight w:val="259"/>
        </w:trPr>
        <w:tc>
          <w:tcPr>
            <w:tcW w:w="5000" w:type="pct"/>
            <w:gridSpan w:val="6"/>
          </w:tcPr>
          <w:p w14:paraId="40E1A14D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8E286A" w14:paraId="74A61930" w14:textId="77777777" w:rsidTr="00696216">
        <w:trPr>
          <w:trHeight w:val="259"/>
        </w:trPr>
        <w:tc>
          <w:tcPr>
            <w:tcW w:w="5000" w:type="pct"/>
            <w:gridSpan w:val="6"/>
          </w:tcPr>
          <w:p w14:paraId="367654F5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8E286A" w14:paraId="6B068F94" w14:textId="77777777" w:rsidTr="00696216">
        <w:trPr>
          <w:trHeight w:val="327"/>
        </w:trPr>
        <w:tc>
          <w:tcPr>
            <w:tcW w:w="653" w:type="pct"/>
            <w:gridSpan w:val="2"/>
          </w:tcPr>
          <w:p w14:paraId="23212CA4" w14:textId="77777777" w:rsidR="0065651B" w:rsidRPr="008E286A" w:rsidRDefault="0065651B" w:rsidP="0065651B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4ABA6020" w14:textId="77777777" w:rsidR="0065651B" w:rsidRPr="008E286A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teach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 students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construction, operation and applications of controlled and uncontrolled power devices</w:t>
            </w:r>
          </w:p>
        </w:tc>
      </w:tr>
      <w:tr w:rsidR="0065651B" w:rsidRPr="008E286A" w14:paraId="57E8FA3E" w14:textId="77777777" w:rsidTr="00696216">
        <w:trPr>
          <w:trHeight w:val="327"/>
        </w:trPr>
        <w:tc>
          <w:tcPr>
            <w:tcW w:w="653" w:type="pct"/>
            <w:gridSpan w:val="2"/>
          </w:tcPr>
          <w:p w14:paraId="75BF0671" w14:textId="77777777" w:rsidR="0065651B" w:rsidRPr="008E286A" w:rsidRDefault="0065651B" w:rsidP="0065651B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3C67099F" w14:textId="77777777" w:rsidR="0065651B" w:rsidRPr="008E286A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teach fundamentals of different types of motors</w:t>
            </w:r>
          </w:p>
        </w:tc>
      </w:tr>
      <w:tr w:rsidR="0065651B" w:rsidRPr="008E286A" w14:paraId="08983D4B" w14:textId="77777777" w:rsidTr="00696216">
        <w:trPr>
          <w:trHeight w:val="327"/>
        </w:trPr>
        <w:tc>
          <w:tcPr>
            <w:tcW w:w="653" w:type="pct"/>
            <w:gridSpan w:val="2"/>
          </w:tcPr>
          <w:p w14:paraId="1FD5026E" w14:textId="77777777" w:rsidR="0065651B" w:rsidRPr="008E286A" w:rsidRDefault="0065651B" w:rsidP="0065651B">
            <w:pPr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49CAEAA3" w14:textId="77777777" w:rsidR="0065651B" w:rsidRPr="008E286A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explain industrial applications of power electronics </w:t>
            </w:r>
          </w:p>
        </w:tc>
      </w:tr>
      <w:tr w:rsidR="0065651B" w:rsidRPr="008E286A" w14:paraId="29984E09" w14:textId="77777777" w:rsidTr="00696216">
        <w:trPr>
          <w:trHeight w:val="259"/>
        </w:trPr>
        <w:tc>
          <w:tcPr>
            <w:tcW w:w="5000" w:type="pct"/>
            <w:gridSpan w:val="6"/>
          </w:tcPr>
          <w:p w14:paraId="53742410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8E286A" w14:paraId="76CAD6A7" w14:textId="77777777" w:rsidTr="0065651B">
        <w:trPr>
          <w:trHeight w:val="282"/>
        </w:trPr>
        <w:tc>
          <w:tcPr>
            <w:tcW w:w="329" w:type="pct"/>
          </w:tcPr>
          <w:p w14:paraId="52F6690A" w14:textId="77777777" w:rsidR="0065651B" w:rsidRPr="008E286A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671" w:type="pct"/>
            <w:gridSpan w:val="5"/>
          </w:tcPr>
          <w:p w14:paraId="52288032" w14:textId="77777777" w:rsidR="0065651B" w:rsidRPr="008E286A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 construction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, switch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characteristics and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 selection of power devices and thyristors.</w:t>
            </w:r>
          </w:p>
        </w:tc>
      </w:tr>
      <w:tr w:rsidR="0065651B" w:rsidRPr="008E286A" w14:paraId="7A5997F7" w14:textId="77777777" w:rsidTr="0065651B">
        <w:trPr>
          <w:trHeight w:val="318"/>
        </w:trPr>
        <w:tc>
          <w:tcPr>
            <w:tcW w:w="329" w:type="pct"/>
          </w:tcPr>
          <w:p w14:paraId="5E99B25D" w14:textId="77777777" w:rsidR="0065651B" w:rsidRPr="008E286A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671" w:type="pct"/>
            <w:gridSpan w:val="5"/>
          </w:tcPr>
          <w:p w14:paraId="495C70A0" w14:textId="77777777" w:rsidR="0065651B" w:rsidRPr="008E286A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F650D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0F6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controlled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rectifiers(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AC-DC) and voltage controllers(AC-AC)</w:t>
            </w:r>
          </w:p>
        </w:tc>
      </w:tr>
      <w:tr w:rsidR="0065651B" w:rsidRPr="008E286A" w14:paraId="72354D6E" w14:textId="77777777" w:rsidTr="0065651B">
        <w:trPr>
          <w:trHeight w:val="259"/>
        </w:trPr>
        <w:tc>
          <w:tcPr>
            <w:tcW w:w="329" w:type="pct"/>
          </w:tcPr>
          <w:p w14:paraId="5A27E9DF" w14:textId="77777777" w:rsidR="0065651B" w:rsidRPr="008E286A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1" w:type="pct"/>
            <w:gridSpan w:val="5"/>
          </w:tcPr>
          <w:p w14:paraId="4843F5B0" w14:textId="77777777" w:rsidR="0065651B" w:rsidRPr="008E286A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650D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0F65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different types of inverters (DC-AC)</w:t>
            </w:r>
          </w:p>
        </w:tc>
      </w:tr>
      <w:tr w:rsidR="0065651B" w:rsidRPr="008E286A" w14:paraId="2264BBDA" w14:textId="77777777" w:rsidTr="0065651B">
        <w:trPr>
          <w:trHeight w:val="372"/>
        </w:trPr>
        <w:tc>
          <w:tcPr>
            <w:tcW w:w="329" w:type="pct"/>
          </w:tcPr>
          <w:p w14:paraId="01E875C4" w14:textId="77777777" w:rsidR="0065651B" w:rsidRPr="008E286A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1" w:type="pct"/>
            <w:gridSpan w:val="5"/>
          </w:tcPr>
          <w:p w14:paraId="4DFA9CF8" w14:textId="77777777" w:rsidR="0065651B" w:rsidRPr="003A765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76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and differentiate between different types of </w:t>
            </w:r>
            <w:proofErr w:type="gramStart"/>
            <w:r w:rsidRPr="003A7654">
              <w:rPr>
                <w:rFonts w:ascii="Times New Roman" w:eastAsia="Times New Roman" w:hAnsi="Times New Roman" w:cs="Times New Roman"/>
                <w:sz w:val="24"/>
                <w:szCs w:val="24"/>
              </w:rPr>
              <w:t>Choppers(</w:t>
            </w:r>
            <w:proofErr w:type="gramEnd"/>
            <w:r w:rsidRPr="003A7654">
              <w:rPr>
                <w:rFonts w:ascii="Times New Roman" w:eastAsia="Times New Roman" w:hAnsi="Times New Roman" w:cs="Times New Roman"/>
                <w:sz w:val="24"/>
                <w:szCs w:val="24"/>
              </w:rPr>
              <w:t>DC-DC)</w:t>
            </w:r>
          </w:p>
        </w:tc>
      </w:tr>
      <w:tr w:rsidR="0065651B" w:rsidRPr="008E286A" w14:paraId="2C6B2FF1" w14:textId="77777777" w:rsidTr="0065651B">
        <w:trPr>
          <w:trHeight w:val="259"/>
        </w:trPr>
        <w:tc>
          <w:tcPr>
            <w:tcW w:w="329" w:type="pct"/>
          </w:tcPr>
          <w:p w14:paraId="0D8757F1" w14:textId="77777777" w:rsidR="0065651B" w:rsidRPr="008E286A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1" w:type="pct"/>
            <w:gridSpan w:val="5"/>
          </w:tcPr>
          <w:p w14:paraId="1C455F71" w14:textId="77777777" w:rsidR="0065651B" w:rsidRPr="003A765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Explain construction and working of different types of motors</w:t>
            </w:r>
          </w:p>
        </w:tc>
      </w:tr>
      <w:tr w:rsidR="0065651B" w:rsidRPr="008E286A" w14:paraId="764AFB6B" w14:textId="77777777" w:rsidTr="0065651B">
        <w:trPr>
          <w:trHeight w:val="259"/>
        </w:trPr>
        <w:tc>
          <w:tcPr>
            <w:tcW w:w="329" w:type="pct"/>
          </w:tcPr>
          <w:p w14:paraId="271B0BBE" w14:textId="77777777" w:rsidR="0065651B" w:rsidRPr="008E286A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671" w:type="pct"/>
            <w:gridSpan w:val="5"/>
          </w:tcPr>
          <w:p w14:paraId="539E2DAC" w14:textId="77777777" w:rsidR="0065651B" w:rsidRPr="008E286A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applications of power electronics devices in industry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5651B" w:rsidRPr="008E286A" w14:paraId="44652B21" w14:textId="77777777" w:rsidTr="00696216">
        <w:trPr>
          <w:trHeight w:val="259"/>
        </w:trPr>
        <w:tc>
          <w:tcPr>
            <w:tcW w:w="5000" w:type="pct"/>
            <w:gridSpan w:val="6"/>
          </w:tcPr>
          <w:p w14:paraId="359C3334" w14:textId="77777777" w:rsidR="0065651B" w:rsidRPr="008E286A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8E286A" w14:paraId="53616449" w14:textId="77777777" w:rsidTr="00696216">
        <w:trPr>
          <w:trHeight w:val="259"/>
        </w:trPr>
        <w:tc>
          <w:tcPr>
            <w:tcW w:w="653" w:type="pct"/>
            <w:gridSpan w:val="2"/>
          </w:tcPr>
          <w:p w14:paraId="783477A3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</w:t>
            </w:r>
          </w:p>
        </w:tc>
        <w:tc>
          <w:tcPr>
            <w:tcW w:w="3652" w:type="pct"/>
            <w:gridSpan w:val="3"/>
          </w:tcPr>
          <w:p w14:paraId="0FDEA293" w14:textId="77777777" w:rsidR="0065651B" w:rsidRPr="008E286A" w:rsidRDefault="0065651B" w:rsidP="00696216">
            <w:pPr>
              <w:suppressAutoHyphens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Introduction to </w:t>
            </w: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Power Devices</w:t>
            </w:r>
          </w:p>
        </w:tc>
        <w:tc>
          <w:tcPr>
            <w:tcW w:w="695" w:type="pct"/>
          </w:tcPr>
          <w:p w14:paraId="6B0FACB4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8E286A" w14:paraId="6E337516" w14:textId="77777777" w:rsidTr="00696216">
        <w:trPr>
          <w:trHeight w:val="259"/>
        </w:trPr>
        <w:tc>
          <w:tcPr>
            <w:tcW w:w="653" w:type="pct"/>
            <w:gridSpan w:val="2"/>
          </w:tcPr>
          <w:p w14:paraId="5A5117C3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74098C79" w14:textId="77777777" w:rsidR="0065651B" w:rsidRPr="008E286A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Introduction to Power Electronics: Importance, Applications, Merits and Demerits, Task of Power Electronics</w:t>
            </w:r>
          </w:p>
          <w:p w14:paraId="2D5EE8BB" w14:textId="77777777" w:rsidR="0065651B" w:rsidRPr="008E286A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Introduction to Uncontrolled Device: Power diode, Power Transistor, Power MOSFET, IGBT.</w:t>
            </w:r>
          </w:p>
          <w:p w14:paraId="2D1321A1" w14:textId="77777777" w:rsidR="0065651B" w:rsidRPr="008E286A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Introduction to Controlled Device: SCR: Construction, Operation, VI characteristics, </w:t>
            </w:r>
            <w:proofErr w:type="gramStart"/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gramEnd"/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 transistor analogy, Turn on methods, Gate Characteristics, Ratings. </w:t>
            </w:r>
          </w:p>
          <w:p w14:paraId="51FDF335" w14:textId="77777777" w:rsidR="0065651B" w:rsidRPr="008E286A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TRIAC: Construction, Operation, triggering modes. </w:t>
            </w:r>
          </w:p>
          <w:p w14:paraId="16680A4E" w14:textId="77777777" w:rsidR="0065651B" w:rsidRPr="008E286A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GTO: Construction, Operation, Turn off mechanism, Applications.</w:t>
            </w:r>
          </w:p>
        </w:tc>
        <w:tc>
          <w:tcPr>
            <w:tcW w:w="695" w:type="pct"/>
          </w:tcPr>
          <w:p w14:paraId="306001D7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70BA3C86" w14:textId="77777777" w:rsidTr="00696216">
        <w:trPr>
          <w:trHeight w:val="143"/>
        </w:trPr>
        <w:tc>
          <w:tcPr>
            <w:tcW w:w="653" w:type="pct"/>
            <w:gridSpan w:val="2"/>
          </w:tcPr>
          <w:p w14:paraId="471FC0FB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283B3DEB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03C326F5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4FE3560A" w14:textId="77777777" w:rsidTr="00696216">
        <w:trPr>
          <w:trHeight w:val="259"/>
        </w:trPr>
        <w:tc>
          <w:tcPr>
            <w:tcW w:w="653" w:type="pct"/>
            <w:gridSpan w:val="2"/>
          </w:tcPr>
          <w:p w14:paraId="33B0D15F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II</w:t>
            </w:r>
          </w:p>
        </w:tc>
        <w:tc>
          <w:tcPr>
            <w:tcW w:w="3652" w:type="pct"/>
            <w:gridSpan w:val="3"/>
          </w:tcPr>
          <w:p w14:paraId="215D0A8C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Rectifiers and AC voltage controller</w:t>
            </w:r>
          </w:p>
        </w:tc>
        <w:tc>
          <w:tcPr>
            <w:tcW w:w="695" w:type="pct"/>
          </w:tcPr>
          <w:p w14:paraId="096A58F5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8E286A" w14:paraId="077B1269" w14:textId="77777777" w:rsidTr="00696216">
        <w:trPr>
          <w:trHeight w:val="259"/>
        </w:trPr>
        <w:tc>
          <w:tcPr>
            <w:tcW w:w="653" w:type="pct"/>
            <w:gridSpan w:val="2"/>
          </w:tcPr>
          <w:p w14:paraId="5F68AFD2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E2E0499" w14:textId="77777777" w:rsidR="0065651B" w:rsidRPr="008E286A" w:rsidRDefault="0065651B" w:rsidP="00696216">
            <w:pPr>
              <w:suppressAutoHyphens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Controlled Rectifiers: line, load &amp; forced commutation, Single phase (half and full) with R &amp;RL and Three phase (half and full) Controlled rectifiers.</w:t>
            </w:r>
          </w:p>
          <w:p w14:paraId="56733E58" w14:textId="77777777" w:rsidR="0065651B" w:rsidRPr="008E286A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 Voltage Controller: Single phase AC voltage controller for R &amp; R-L loads, three phase AC voltage controller for R load.</w:t>
            </w:r>
          </w:p>
        </w:tc>
        <w:tc>
          <w:tcPr>
            <w:tcW w:w="695" w:type="pct"/>
          </w:tcPr>
          <w:p w14:paraId="1E2B8ADD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6CA0DBD0" w14:textId="77777777" w:rsidTr="00696216">
        <w:trPr>
          <w:trHeight w:val="259"/>
        </w:trPr>
        <w:tc>
          <w:tcPr>
            <w:tcW w:w="653" w:type="pct"/>
            <w:gridSpan w:val="2"/>
          </w:tcPr>
          <w:p w14:paraId="177DFC9F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57511542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5CA97957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168A0736" w14:textId="77777777" w:rsidTr="00696216">
        <w:trPr>
          <w:trHeight w:val="259"/>
        </w:trPr>
        <w:tc>
          <w:tcPr>
            <w:tcW w:w="653" w:type="pct"/>
            <w:gridSpan w:val="2"/>
          </w:tcPr>
          <w:p w14:paraId="721DB943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 III</w:t>
            </w:r>
          </w:p>
        </w:tc>
        <w:tc>
          <w:tcPr>
            <w:tcW w:w="3652" w:type="pct"/>
            <w:gridSpan w:val="3"/>
          </w:tcPr>
          <w:p w14:paraId="79594589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Inverters</w:t>
            </w:r>
          </w:p>
        </w:tc>
        <w:tc>
          <w:tcPr>
            <w:tcW w:w="695" w:type="pct"/>
          </w:tcPr>
          <w:p w14:paraId="70CD7EE5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8E286A" w14:paraId="1931A3A8" w14:textId="77777777" w:rsidTr="00696216">
        <w:trPr>
          <w:trHeight w:val="259"/>
        </w:trPr>
        <w:tc>
          <w:tcPr>
            <w:tcW w:w="653" w:type="pct"/>
            <w:gridSpan w:val="2"/>
          </w:tcPr>
          <w:p w14:paraId="48436B5F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5D7B03A9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Classification, Series Inverter, Parallel Inverter, Bridge Inverter, </w:t>
            </w:r>
            <w:proofErr w:type="gramStart"/>
            <w:r w:rsidRPr="008E2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Three</w:t>
            </w:r>
            <w:proofErr w:type="gramEnd"/>
            <w:r w:rsidRPr="008E2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phase bridge inverter, PWM Techniques, Harmonic reduction</w:t>
            </w:r>
          </w:p>
        </w:tc>
        <w:tc>
          <w:tcPr>
            <w:tcW w:w="695" w:type="pct"/>
          </w:tcPr>
          <w:p w14:paraId="534856AA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386B7B89" w14:textId="77777777" w:rsidTr="00696216">
        <w:trPr>
          <w:trHeight w:val="259"/>
        </w:trPr>
        <w:tc>
          <w:tcPr>
            <w:tcW w:w="653" w:type="pct"/>
            <w:gridSpan w:val="2"/>
          </w:tcPr>
          <w:p w14:paraId="20602D17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24AE82A8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55D71C74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2DB5C2ED" w14:textId="77777777" w:rsidTr="00696216">
        <w:trPr>
          <w:trHeight w:val="259"/>
        </w:trPr>
        <w:tc>
          <w:tcPr>
            <w:tcW w:w="653" w:type="pct"/>
            <w:gridSpan w:val="2"/>
          </w:tcPr>
          <w:p w14:paraId="0E6F181B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-IV</w:t>
            </w:r>
          </w:p>
        </w:tc>
        <w:tc>
          <w:tcPr>
            <w:tcW w:w="3652" w:type="pct"/>
            <w:gridSpan w:val="3"/>
          </w:tcPr>
          <w:p w14:paraId="56FC7569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Choppers</w:t>
            </w:r>
          </w:p>
        </w:tc>
        <w:tc>
          <w:tcPr>
            <w:tcW w:w="695" w:type="pct"/>
          </w:tcPr>
          <w:p w14:paraId="2E31206D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8E286A" w14:paraId="6B4C3A96" w14:textId="77777777" w:rsidTr="00696216">
        <w:trPr>
          <w:trHeight w:val="259"/>
        </w:trPr>
        <w:tc>
          <w:tcPr>
            <w:tcW w:w="653" w:type="pct"/>
            <w:gridSpan w:val="2"/>
          </w:tcPr>
          <w:p w14:paraId="3103C2F5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785B0811" w14:textId="77777777" w:rsidR="0065651B" w:rsidRPr="008E286A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Introduction, Classification, step-down Chopper, Step-up Chopper, Types of </w:t>
            </w:r>
            <w:proofErr w:type="gramStart"/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Choppers(</w:t>
            </w:r>
            <w:proofErr w:type="gramEnd"/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class A, B, C, D, E), Thyristor chopper Circuits (Voltage commutated, current commutated &amp;Load commutated)</w:t>
            </w:r>
          </w:p>
        </w:tc>
        <w:tc>
          <w:tcPr>
            <w:tcW w:w="695" w:type="pct"/>
          </w:tcPr>
          <w:p w14:paraId="575176ED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645FA8FE" w14:textId="77777777" w:rsidTr="00696216">
        <w:trPr>
          <w:trHeight w:val="259"/>
        </w:trPr>
        <w:tc>
          <w:tcPr>
            <w:tcW w:w="653" w:type="pct"/>
            <w:gridSpan w:val="2"/>
          </w:tcPr>
          <w:p w14:paraId="66707A2F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040C5A49" w14:textId="77777777" w:rsidR="0065651B" w:rsidRPr="008E286A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68F043A3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6B76CE00" w14:textId="77777777" w:rsidTr="00696216">
        <w:trPr>
          <w:trHeight w:hRule="exact" w:val="721"/>
        </w:trPr>
        <w:tc>
          <w:tcPr>
            <w:tcW w:w="653" w:type="pct"/>
            <w:gridSpan w:val="2"/>
          </w:tcPr>
          <w:p w14:paraId="44E2FDE0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</w:t>
            </w:r>
          </w:p>
        </w:tc>
        <w:tc>
          <w:tcPr>
            <w:tcW w:w="3652" w:type="pct"/>
            <w:gridSpan w:val="3"/>
          </w:tcPr>
          <w:p w14:paraId="53325FE7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286A"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Motors</w:t>
            </w:r>
          </w:p>
        </w:tc>
        <w:tc>
          <w:tcPr>
            <w:tcW w:w="695" w:type="pct"/>
          </w:tcPr>
          <w:p w14:paraId="4E95FF7A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8E286A" w14:paraId="456209B6" w14:textId="77777777" w:rsidTr="00696216">
        <w:trPr>
          <w:trHeight w:val="259"/>
        </w:trPr>
        <w:tc>
          <w:tcPr>
            <w:tcW w:w="653" w:type="pct"/>
            <w:gridSpan w:val="2"/>
          </w:tcPr>
          <w:p w14:paraId="47C9B84E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20B06E2A" w14:textId="77777777" w:rsidR="0065651B" w:rsidRPr="008E286A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>DC motors, AC Motors, Special Purpose Motors, Induction Motor, Universal Motor, Stepper Motor, Servomotors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BLDC Motors</w:t>
            </w:r>
            <w:r w:rsidRPr="008E286A">
              <w:rPr>
                <w:rFonts w:ascii="Times New Roman" w:hAnsi="Times New Roman" w:cs="Times New Roman"/>
                <w:sz w:val="24"/>
                <w:szCs w:val="24"/>
              </w:rPr>
              <w:t xml:space="preserve"> etc. (Qualitative analysis only)</w:t>
            </w:r>
          </w:p>
        </w:tc>
        <w:tc>
          <w:tcPr>
            <w:tcW w:w="695" w:type="pct"/>
          </w:tcPr>
          <w:p w14:paraId="2B7F1554" w14:textId="77777777" w:rsidR="0065651B" w:rsidRPr="008E286A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772A475A" w14:textId="77777777" w:rsidTr="00696216">
        <w:trPr>
          <w:trHeight w:val="259"/>
        </w:trPr>
        <w:tc>
          <w:tcPr>
            <w:tcW w:w="653" w:type="pct"/>
            <w:gridSpan w:val="2"/>
          </w:tcPr>
          <w:p w14:paraId="5D1B6EEC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007B2B7B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103FB5B3" w14:textId="77777777" w:rsidR="0065651B" w:rsidRPr="008E286A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19613359" w14:textId="77777777" w:rsidTr="00696216">
        <w:trPr>
          <w:trHeight w:val="314"/>
        </w:trPr>
        <w:tc>
          <w:tcPr>
            <w:tcW w:w="653" w:type="pct"/>
            <w:gridSpan w:val="2"/>
          </w:tcPr>
          <w:p w14:paraId="2C003D4C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UNIT -VI</w:t>
            </w:r>
          </w:p>
        </w:tc>
        <w:tc>
          <w:tcPr>
            <w:tcW w:w="3652" w:type="pct"/>
            <w:gridSpan w:val="3"/>
          </w:tcPr>
          <w:p w14:paraId="203C5691" w14:textId="77777777" w:rsidR="0065651B" w:rsidRPr="008E286A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Industrial applications</w:t>
            </w:r>
          </w:p>
        </w:tc>
        <w:tc>
          <w:tcPr>
            <w:tcW w:w="695" w:type="pct"/>
          </w:tcPr>
          <w:p w14:paraId="45D1B6DE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8E286A" w14:paraId="558658BB" w14:textId="77777777" w:rsidTr="00696216">
        <w:trPr>
          <w:trHeight w:val="259"/>
        </w:trPr>
        <w:tc>
          <w:tcPr>
            <w:tcW w:w="653" w:type="pct"/>
            <w:gridSpan w:val="2"/>
          </w:tcPr>
          <w:p w14:paraId="40FBA8DC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1189DD5C" w14:textId="77777777" w:rsidR="0065651B" w:rsidRPr="008E286A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E28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Introduction, Electric Heating, Electric welding, Ultrasonic, High voltage DC transmission systems, DC Motor control, Industrial Circuits, stepper motor controller, UPS, CNC Machines</w:t>
            </w:r>
          </w:p>
        </w:tc>
        <w:tc>
          <w:tcPr>
            <w:tcW w:w="695" w:type="pct"/>
          </w:tcPr>
          <w:p w14:paraId="70FDD94D" w14:textId="77777777" w:rsidR="0065651B" w:rsidRPr="008E286A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0887CD7C" w14:textId="77777777" w:rsidTr="00696216">
        <w:trPr>
          <w:trHeight w:val="259"/>
        </w:trPr>
        <w:tc>
          <w:tcPr>
            <w:tcW w:w="5000" w:type="pct"/>
            <w:gridSpan w:val="6"/>
          </w:tcPr>
          <w:p w14:paraId="1E06DE38" w14:textId="77777777" w:rsidR="0065651B" w:rsidRPr="008E286A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8E286A" w14:paraId="00B713E9" w14:textId="77777777" w:rsidTr="00696216">
        <w:trPr>
          <w:trHeight w:val="259"/>
        </w:trPr>
        <w:tc>
          <w:tcPr>
            <w:tcW w:w="5000" w:type="pct"/>
            <w:gridSpan w:val="6"/>
          </w:tcPr>
          <w:p w14:paraId="5CE2B7EE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b/>
                <w:sz w:val="24"/>
                <w:szCs w:val="24"/>
              </w:rPr>
              <w:t>List of Experiments</w:t>
            </w:r>
          </w:p>
        </w:tc>
      </w:tr>
      <w:tr w:rsidR="0065651B" w:rsidRPr="008E286A" w14:paraId="71159943" w14:textId="77777777" w:rsidTr="00696216">
        <w:trPr>
          <w:trHeight w:val="259"/>
        </w:trPr>
        <w:tc>
          <w:tcPr>
            <w:tcW w:w="5000" w:type="pct"/>
            <w:gridSpan w:val="6"/>
          </w:tcPr>
          <w:p w14:paraId="0A837B15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proofErr w:type="gramStart"/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study  the</w:t>
            </w:r>
            <w:proofErr w:type="gramEnd"/>
            <w:r w:rsidRPr="00EB4703">
              <w:rPr>
                <w:rFonts w:ascii="Times New Roman" w:hAnsi="Times New Roman" w:cs="Times New Roman"/>
                <w:sz w:val="24"/>
                <w:szCs w:val="24"/>
              </w:rPr>
              <w:t xml:space="preserve"> SCR V-I characteristics  and find latching current, holding current </w:t>
            </w:r>
          </w:p>
        </w:tc>
      </w:tr>
      <w:tr w:rsidR="0065651B" w:rsidRPr="008E286A" w14:paraId="3F134E4C" w14:textId="77777777" w:rsidTr="00696216">
        <w:trPr>
          <w:trHeight w:val="259"/>
        </w:trPr>
        <w:tc>
          <w:tcPr>
            <w:tcW w:w="5000" w:type="pct"/>
            <w:gridSpan w:val="6"/>
          </w:tcPr>
          <w:p w14:paraId="64A5935D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To study the characteristics of IGBT.</w:t>
            </w:r>
          </w:p>
        </w:tc>
      </w:tr>
      <w:tr w:rsidR="0065651B" w:rsidRPr="008E286A" w14:paraId="0317A735" w14:textId="77777777" w:rsidTr="00696216">
        <w:trPr>
          <w:trHeight w:val="259"/>
        </w:trPr>
        <w:tc>
          <w:tcPr>
            <w:tcW w:w="5000" w:type="pct"/>
            <w:gridSpan w:val="6"/>
          </w:tcPr>
          <w:p w14:paraId="62AF8895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 xml:space="preserve">To draw </w:t>
            </w:r>
            <w:bookmarkStart w:id="0" w:name="_Hlk498589412"/>
            <w:r w:rsidRPr="00EB4703">
              <w:rPr>
                <w:rFonts w:ascii="Times New Roman" w:hAnsi="Times New Roman" w:cs="Times New Roman"/>
                <w:sz w:val="24"/>
                <w:szCs w:val="24"/>
              </w:rPr>
              <w:t xml:space="preserve">V-I characteristics of TRIAC </w:t>
            </w:r>
            <w:bookmarkEnd w:id="0"/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for different values of gate current.</w:t>
            </w:r>
          </w:p>
        </w:tc>
      </w:tr>
      <w:tr w:rsidR="0065651B" w:rsidRPr="008E286A" w14:paraId="7C5C8772" w14:textId="77777777" w:rsidTr="00696216">
        <w:trPr>
          <w:trHeight w:val="259"/>
        </w:trPr>
        <w:tc>
          <w:tcPr>
            <w:tcW w:w="5000" w:type="pct"/>
            <w:gridSpan w:val="6"/>
          </w:tcPr>
          <w:p w14:paraId="3D763F05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Study of triggering circuits.</w:t>
            </w:r>
          </w:p>
        </w:tc>
      </w:tr>
      <w:tr w:rsidR="0065651B" w:rsidRPr="008E286A" w14:paraId="16E07D69" w14:textId="77777777" w:rsidTr="00696216">
        <w:trPr>
          <w:trHeight w:val="259"/>
        </w:trPr>
        <w:tc>
          <w:tcPr>
            <w:tcW w:w="5000" w:type="pct"/>
            <w:gridSpan w:val="6"/>
          </w:tcPr>
          <w:p w14:paraId="04C50F16" w14:textId="77777777" w:rsidR="0065651B" w:rsidRPr="00EB4703" w:rsidRDefault="0065651B" w:rsidP="00696216">
            <w:pPr>
              <w:tabs>
                <w:tab w:val="left" w:pos="350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To study Single Phase Half controlled bridge converter with R and RL and active (RLE) load.</w:t>
            </w:r>
          </w:p>
        </w:tc>
      </w:tr>
      <w:tr w:rsidR="0065651B" w:rsidRPr="008E286A" w14:paraId="24416922" w14:textId="77777777" w:rsidTr="00696216">
        <w:trPr>
          <w:trHeight w:val="259"/>
        </w:trPr>
        <w:tc>
          <w:tcPr>
            <w:tcW w:w="5000" w:type="pct"/>
            <w:gridSpan w:val="6"/>
          </w:tcPr>
          <w:p w14:paraId="3D37E462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 xml:space="preserve">To study Single Phase full controlled bridge </w:t>
            </w:r>
            <w:bookmarkStart w:id="1" w:name="_Hlk498438607"/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converter</w:t>
            </w:r>
            <w:bookmarkEnd w:id="1"/>
            <w:r w:rsidRPr="00EB4703">
              <w:rPr>
                <w:rFonts w:ascii="Times New Roman" w:hAnsi="Times New Roman" w:cs="Times New Roman"/>
                <w:sz w:val="24"/>
                <w:szCs w:val="24"/>
              </w:rPr>
              <w:t xml:space="preserve"> with R and RL and active (RLE) load.</w:t>
            </w:r>
          </w:p>
        </w:tc>
      </w:tr>
      <w:tr w:rsidR="0065651B" w:rsidRPr="008E286A" w14:paraId="2E5ADE8B" w14:textId="77777777" w:rsidTr="00696216">
        <w:trPr>
          <w:trHeight w:val="259"/>
        </w:trPr>
        <w:tc>
          <w:tcPr>
            <w:tcW w:w="5000" w:type="pct"/>
            <w:gridSpan w:val="6"/>
          </w:tcPr>
          <w:p w14:paraId="7C6AF58B" w14:textId="77777777" w:rsidR="0065651B" w:rsidRPr="00EB4703" w:rsidRDefault="0065651B" w:rsidP="00696216">
            <w:pPr>
              <w:tabs>
                <w:tab w:val="left" w:pos="6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To study the chopper using MOSFET</w:t>
            </w:r>
          </w:p>
        </w:tc>
      </w:tr>
      <w:tr w:rsidR="0065651B" w:rsidRPr="008E286A" w14:paraId="0EF02C64" w14:textId="77777777" w:rsidTr="00696216">
        <w:trPr>
          <w:trHeight w:val="259"/>
        </w:trPr>
        <w:tc>
          <w:tcPr>
            <w:tcW w:w="5000" w:type="pct"/>
            <w:gridSpan w:val="6"/>
          </w:tcPr>
          <w:p w14:paraId="6F183683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B47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Study Series, Parallel and Bedford inverter</w:t>
            </w:r>
          </w:p>
        </w:tc>
      </w:tr>
      <w:tr w:rsidR="0065651B" w:rsidRPr="008E286A" w14:paraId="6DC76094" w14:textId="77777777" w:rsidTr="00696216">
        <w:trPr>
          <w:trHeight w:val="259"/>
        </w:trPr>
        <w:tc>
          <w:tcPr>
            <w:tcW w:w="5000" w:type="pct"/>
            <w:gridSpan w:val="6"/>
          </w:tcPr>
          <w:p w14:paraId="2EE3A1EA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Simulation of Converter / Chopper using MATLAB/ Lab View/ Multisim.</w:t>
            </w:r>
          </w:p>
        </w:tc>
      </w:tr>
      <w:tr w:rsidR="0065651B" w:rsidRPr="008E286A" w14:paraId="2E492BEF" w14:textId="77777777" w:rsidTr="00696216">
        <w:trPr>
          <w:trHeight w:val="259"/>
        </w:trPr>
        <w:tc>
          <w:tcPr>
            <w:tcW w:w="5000" w:type="pct"/>
            <w:gridSpan w:val="6"/>
          </w:tcPr>
          <w:p w14:paraId="14D0EE0D" w14:textId="77777777" w:rsidR="0065651B" w:rsidRPr="00EB4703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4703">
              <w:rPr>
                <w:rFonts w:ascii="Times New Roman" w:hAnsi="Times New Roman" w:cs="Times New Roman"/>
                <w:sz w:val="24"/>
                <w:szCs w:val="24"/>
              </w:rPr>
              <w:t>Simulation of PWM Inverter using MATLAB/ Lab View/ Multisim.</w:t>
            </w:r>
          </w:p>
        </w:tc>
      </w:tr>
      <w:tr w:rsidR="0065651B" w:rsidRPr="008E286A" w14:paraId="25DD34F5" w14:textId="77777777" w:rsidTr="00696216">
        <w:trPr>
          <w:trHeight w:val="259"/>
        </w:trPr>
        <w:tc>
          <w:tcPr>
            <w:tcW w:w="5000" w:type="pct"/>
            <w:gridSpan w:val="6"/>
          </w:tcPr>
          <w:p w14:paraId="4827470A" w14:textId="77777777" w:rsidR="0065651B" w:rsidRPr="008E286A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8E286A" w14:paraId="2C2D84D3" w14:textId="77777777" w:rsidTr="00696216">
        <w:trPr>
          <w:trHeight w:val="259"/>
        </w:trPr>
        <w:tc>
          <w:tcPr>
            <w:tcW w:w="5000" w:type="pct"/>
            <w:gridSpan w:val="6"/>
          </w:tcPr>
          <w:p w14:paraId="32456B2E" w14:textId="77777777" w:rsidR="0065651B" w:rsidRPr="00CB1679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</w:t>
            </w:r>
            <w:r w:rsidRPr="00CB16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Reference Books</w:t>
            </w:r>
          </w:p>
        </w:tc>
      </w:tr>
      <w:tr w:rsidR="0065651B" w:rsidRPr="008E286A" w14:paraId="5964D9A9" w14:textId="77777777" w:rsidTr="00696216">
        <w:trPr>
          <w:trHeight w:val="259"/>
        </w:trPr>
        <w:tc>
          <w:tcPr>
            <w:tcW w:w="5000" w:type="pct"/>
            <w:gridSpan w:val="6"/>
          </w:tcPr>
          <w:p w14:paraId="694D6692" w14:textId="77777777" w:rsidR="0065651B" w:rsidRPr="00CB1679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M. H. Rashid, “Power Electronics circuits devices and applications”, PHI 3rd edition, 2004 edition, New Delhi.</w:t>
            </w:r>
          </w:p>
        </w:tc>
      </w:tr>
      <w:tr w:rsidR="0065651B" w:rsidRPr="008E286A" w14:paraId="30C00A0B" w14:textId="77777777" w:rsidTr="00696216">
        <w:trPr>
          <w:trHeight w:val="259"/>
        </w:trPr>
        <w:tc>
          <w:tcPr>
            <w:tcW w:w="5000" w:type="pct"/>
            <w:gridSpan w:val="6"/>
          </w:tcPr>
          <w:p w14:paraId="0CFF1472" w14:textId="77777777" w:rsidR="0065651B" w:rsidRPr="00CB1679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1679">
              <w:rPr>
                <w:rFonts w:ascii="Times New Roman" w:hAnsi="Times New Roman" w:cs="Times New Roman"/>
                <w:sz w:val="24"/>
                <w:szCs w:val="24"/>
              </w:rPr>
              <w:t xml:space="preserve"> M. D. Singh &amp; K B </w:t>
            </w:r>
            <w:proofErr w:type="spellStart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Khanchandani</w:t>
            </w:r>
            <w:proofErr w:type="spellEnd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, “Power Electronics”, TMH, New Delhi.</w:t>
            </w:r>
          </w:p>
        </w:tc>
      </w:tr>
      <w:tr w:rsidR="0065651B" w:rsidRPr="008E286A" w14:paraId="19CB480C" w14:textId="77777777" w:rsidTr="00696216">
        <w:trPr>
          <w:trHeight w:val="259"/>
        </w:trPr>
        <w:tc>
          <w:tcPr>
            <w:tcW w:w="5000" w:type="pct"/>
            <w:gridSpan w:val="6"/>
          </w:tcPr>
          <w:p w14:paraId="524E1D6A" w14:textId="77777777" w:rsidR="0065651B" w:rsidRPr="00CB1679" w:rsidRDefault="0065651B" w:rsidP="00696216">
            <w:pPr>
              <w:suppressAutoHyphens/>
              <w:spacing w:after="0" w:line="36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B16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Deodatta</w:t>
            </w:r>
            <w:proofErr w:type="spellEnd"/>
            <w:r w:rsidRPr="00CB16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16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Shingare</w:t>
            </w:r>
            <w:proofErr w:type="spellEnd"/>
            <w:r w:rsidRPr="00CB16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“Industrial and Power Electronics”, EP Publication, Maharashtra.</w:t>
            </w:r>
          </w:p>
        </w:tc>
      </w:tr>
      <w:tr w:rsidR="0065651B" w:rsidRPr="008E286A" w14:paraId="24EE98D2" w14:textId="77777777" w:rsidTr="00696216">
        <w:trPr>
          <w:trHeight w:val="259"/>
        </w:trPr>
        <w:tc>
          <w:tcPr>
            <w:tcW w:w="5000" w:type="pct"/>
            <w:gridSpan w:val="6"/>
          </w:tcPr>
          <w:p w14:paraId="2697B45A" w14:textId="77777777" w:rsidR="0065651B" w:rsidRPr="00CB1679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P.C. Sen, “Modern Power Electronics”, S Chand &amp; Co New Delhi.</w:t>
            </w:r>
          </w:p>
        </w:tc>
      </w:tr>
      <w:tr w:rsidR="0065651B" w:rsidRPr="008E286A" w14:paraId="166D04A5" w14:textId="77777777" w:rsidTr="00696216">
        <w:trPr>
          <w:trHeight w:val="259"/>
        </w:trPr>
        <w:tc>
          <w:tcPr>
            <w:tcW w:w="5000" w:type="pct"/>
            <w:gridSpan w:val="6"/>
          </w:tcPr>
          <w:p w14:paraId="706965A3" w14:textId="77777777" w:rsidR="0065651B" w:rsidRPr="00CB1679" w:rsidRDefault="0065651B" w:rsidP="00696216">
            <w:pPr>
              <w:suppressAutoHyphens/>
              <w:spacing w:before="34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1679">
              <w:rPr>
                <w:rFonts w:ascii="Times New Roman" w:hAnsi="Times New Roman" w:cs="Times New Roman"/>
                <w:sz w:val="24"/>
                <w:szCs w:val="24"/>
              </w:rPr>
              <w:t xml:space="preserve">Ned Mohan, T. </w:t>
            </w:r>
            <w:proofErr w:type="spellStart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Undeland</w:t>
            </w:r>
            <w:proofErr w:type="spellEnd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&amp; W. Robbins, “Power Electronics Converters applications and design” 2nd edition, John Willey &amp; sons</w:t>
            </w:r>
          </w:p>
        </w:tc>
      </w:tr>
      <w:tr w:rsidR="0065651B" w:rsidRPr="008E286A" w14:paraId="1B30035F" w14:textId="77777777" w:rsidTr="00696216">
        <w:trPr>
          <w:trHeight w:val="259"/>
        </w:trPr>
        <w:tc>
          <w:tcPr>
            <w:tcW w:w="5000" w:type="pct"/>
            <w:gridSpan w:val="6"/>
          </w:tcPr>
          <w:p w14:paraId="6F57ED1A" w14:textId="77777777" w:rsidR="0065651B" w:rsidRPr="00CB1679" w:rsidRDefault="0065651B" w:rsidP="00696216">
            <w:pPr>
              <w:suppressAutoHyphens/>
              <w:spacing w:before="34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1679">
              <w:rPr>
                <w:rFonts w:ascii="Times New Roman" w:hAnsi="Times New Roman" w:cs="Times New Roman"/>
                <w:sz w:val="24"/>
                <w:szCs w:val="24"/>
              </w:rPr>
              <w:t xml:space="preserve">B. L. </w:t>
            </w:r>
            <w:proofErr w:type="spellStart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Thareja</w:t>
            </w:r>
            <w:proofErr w:type="spellEnd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 xml:space="preserve">&amp; A. K. </w:t>
            </w:r>
            <w:proofErr w:type="spellStart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Tahreja</w:t>
            </w:r>
            <w:proofErr w:type="spellEnd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 xml:space="preserve">, “Electrical Technology” Volume 1 &amp; 2, </w:t>
            </w:r>
            <w:proofErr w:type="spellStart"/>
            <w:proofErr w:type="gramStart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S.Chand</w:t>
            </w:r>
            <w:proofErr w:type="spellEnd"/>
            <w:proofErr w:type="gramEnd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 xml:space="preserve"> Publications</w:t>
            </w:r>
          </w:p>
        </w:tc>
      </w:tr>
      <w:tr w:rsidR="0065651B" w:rsidRPr="008E286A" w14:paraId="7CB7DA0F" w14:textId="77777777" w:rsidTr="00696216">
        <w:trPr>
          <w:trHeight w:val="259"/>
        </w:trPr>
        <w:tc>
          <w:tcPr>
            <w:tcW w:w="5000" w:type="pct"/>
            <w:gridSpan w:val="6"/>
          </w:tcPr>
          <w:p w14:paraId="1BFE0FFB" w14:textId="77777777" w:rsidR="0065651B" w:rsidRPr="00CB1679" w:rsidRDefault="0065651B" w:rsidP="00696216">
            <w:pPr>
              <w:suppressAutoHyphens/>
              <w:spacing w:before="34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H. Cotton, “Electrical Technology”, CBS.</w:t>
            </w:r>
          </w:p>
        </w:tc>
      </w:tr>
      <w:tr w:rsidR="0065651B" w:rsidRPr="008E286A" w14:paraId="01E59EF4" w14:textId="77777777" w:rsidTr="00696216">
        <w:trPr>
          <w:trHeight w:val="259"/>
        </w:trPr>
        <w:tc>
          <w:tcPr>
            <w:tcW w:w="5000" w:type="pct"/>
            <w:gridSpan w:val="6"/>
          </w:tcPr>
          <w:p w14:paraId="34357566" w14:textId="77777777" w:rsidR="0065651B" w:rsidRPr="00CB1679" w:rsidRDefault="0065651B" w:rsidP="00696216">
            <w:pPr>
              <w:suppressAutoHyphens/>
              <w:spacing w:before="34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>Nagrath</w:t>
            </w:r>
            <w:proofErr w:type="spellEnd"/>
            <w:r w:rsidRPr="00CB1679">
              <w:rPr>
                <w:rFonts w:ascii="Times New Roman" w:hAnsi="Times New Roman" w:cs="Times New Roman"/>
                <w:sz w:val="24"/>
                <w:szCs w:val="24"/>
              </w:rPr>
              <w:t xml:space="preserve"> Kothari, “Electrical Machines”, TMH.</w:t>
            </w:r>
          </w:p>
        </w:tc>
      </w:tr>
    </w:tbl>
    <w:p w14:paraId="3AD54028" w14:textId="77777777" w:rsidR="0065651B" w:rsidRDefault="0065651B" w:rsidP="006565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220B0B09" w14:textId="77777777" w:rsidR="0065651B" w:rsidRDefault="0065651B" w:rsidP="006565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1CB31D35" w14:textId="77777777" w:rsidR="0065651B" w:rsidRDefault="0065651B" w:rsidP="0065651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80"/>
        <w:gridCol w:w="1038"/>
        <w:gridCol w:w="3268"/>
        <w:gridCol w:w="2257"/>
        <w:gridCol w:w="1273"/>
      </w:tblGrid>
      <w:tr w:rsidR="0065651B" w14:paraId="69BBAD93" w14:textId="77777777" w:rsidTr="00696216">
        <w:trPr>
          <w:trHeight w:val="440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31EE" w14:textId="77777777" w:rsidR="0065651B" w:rsidRDefault="0065651B" w:rsidP="00696216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B. Tech. Sem.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V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: Electronics &amp; Telecommunication Engineering</w:t>
            </w:r>
          </w:p>
          <w:p w14:paraId="6AAC295C" w14:textId="77777777" w:rsidR="0065651B" w:rsidRDefault="0065651B" w:rsidP="006962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MICROWAVE AND ANTENNA</w:t>
            </w:r>
          </w:p>
        </w:tc>
      </w:tr>
      <w:tr w:rsidR="0065651B" w14:paraId="3D047828" w14:textId="77777777" w:rsidTr="00696216">
        <w:trPr>
          <w:trHeight w:val="377"/>
        </w:trPr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C39B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2FE07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841E3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14:paraId="08F8E5D4" w14:textId="77777777" w:rsidTr="00696216">
        <w:trPr>
          <w:trHeight w:val="233"/>
        </w:trPr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7670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93B4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BAF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651B" w14:paraId="35CD873F" w14:textId="77777777" w:rsidTr="00696216">
        <w:trPr>
          <w:trHeight w:val="259"/>
        </w:trPr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B3E8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A678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6259C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3F07DB0E" w14:textId="77777777" w:rsidTr="00696216">
        <w:trPr>
          <w:trHeight w:val="341"/>
        </w:trPr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50DB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BAA5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50 Marks</w:t>
            </w:r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4B05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14:paraId="3B02B3AA" w14:textId="77777777" w:rsidTr="00696216">
        <w:trPr>
          <w:trHeight w:val="341"/>
        </w:trPr>
        <w:tc>
          <w:tcPr>
            <w:tcW w:w="22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7291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6ED48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9BD60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651B" w14:paraId="057FB599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458A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0795599E" w14:textId="77777777" w:rsidTr="00696216">
        <w:trPr>
          <w:trHeight w:val="332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68CE" w14:textId="77777777" w:rsidR="0065651B" w:rsidRDefault="0065651B" w:rsidP="00696216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Course Pre-requisites: </w:t>
            </w:r>
          </w:p>
          <w:p w14:paraId="66CF5F7B" w14:textId="77777777" w:rsidR="0065651B" w:rsidRDefault="0065651B" w:rsidP="0065651B">
            <w:pPr>
              <w:numPr>
                <w:ilvl w:val="0"/>
                <w:numId w:val="8"/>
              </w:numPr>
              <w:suppressAutoHyphens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Electromagnetics and Transmission Lines</w:t>
            </w:r>
          </w:p>
          <w:p w14:paraId="3C8ED7D0" w14:textId="77777777" w:rsidR="0065651B" w:rsidRDefault="0065651B" w:rsidP="0065651B">
            <w:pPr>
              <w:numPr>
                <w:ilvl w:val="0"/>
                <w:numId w:val="8"/>
              </w:numPr>
              <w:suppressAutoHyphens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 Algebra and Calculus</w:t>
            </w:r>
          </w:p>
          <w:p w14:paraId="4EFA1024" w14:textId="77777777" w:rsidR="0065651B" w:rsidRDefault="0065651B" w:rsidP="0065651B">
            <w:pPr>
              <w:numPr>
                <w:ilvl w:val="0"/>
                <w:numId w:val="8"/>
              </w:numPr>
              <w:suppressAutoHyphens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Differential Equations and Complex Analysis </w:t>
            </w:r>
          </w:p>
          <w:p w14:paraId="6A4A1D27" w14:textId="77777777" w:rsidR="0065651B" w:rsidRDefault="0065651B" w:rsidP="0065651B">
            <w:pPr>
              <w:numPr>
                <w:ilvl w:val="0"/>
                <w:numId w:val="8"/>
              </w:numPr>
              <w:suppressAutoHyphens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Advanced Mathematics-for Electronics</w:t>
            </w:r>
          </w:p>
          <w:p w14:paraId="384D4679" w14:textId="77777777" w:rsidR="0065651B" w:rsidRDefault="0065651B" w:rsidP="0065651B">
            <w:pPr>
              <w:numPr>
                <w:ilvl w:val="0"/>
                <w:numId w:val="8"/>
              </w:numPr>
              <w:suppressAutoHyphens/>
              <w:spacing w:line="360" w:lineRule="auto"/>
              <w:contextualSpacing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Physics for Electronics Engineering</w:t>
            </w:r>
          </w:p>
        </w:tc>
      </w:tr>
      <w:tr w:rsidR="0065651B" w14:paraId="790AE1A9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A4B8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16AB0A8B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00C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14:paraId="519DE7C0" w14:textId="77777777" w:rsidTr="00696216">
        <w:trPr>
          <w:trHeight w:val="327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04313" w14:textId="77777777" w:rsidR="0065651B" w:rsidRDefault="0065651B" w:rsidP="0065651B">
            <w:pPr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FBCD" w14:textId="77777777" w:rsidR="0065651B" w:rsidRDefault="0065651B" w:rsidP="00696216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enhance students’ knowledge in the field of Microwave and Antenna systems.</w:t>
            </w:r>
          </w:p>
        </w:tc>
      </w:tr>
      <w:tr w:rsidR="0065651B" w14:paraId="5E253A2E" w14:textId="77777777" w:rsidTr="00696216">
        <w:trPr>
          <w:trHeight w:val="327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8964" w14:textId="77777777" w:rsidR="0065651B" w:rsidRDefault="0065651B" w:rsidP="0065651B">
            <w:pPr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9699" w14:textId="77777777" w:rsidR="0065651B" w:rsidRDefault="0065651B" w:rsidP="00696216">
            <w:pPr>
              <w:spacing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teach students to identify and select microwave components as per requirements of the system.</w:t>
            </w:r>
          </w:p>
        </w:tc>
      </w:tr>
      <w:tr w:rsidR="0065651B" w14:paraId="2470F84C" w14:textId="77777777" w:rsidTr="00696216">
        <w:trPr>
          <w:trHeight w:val="327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E54E" w14:textId="77777777" w:rsidR="0065651B" w:rsidRDefault="0065651B" w:rsidP="0065651B">
            <w:pPr>
              <w:numPr>
                <w:ilvl w:val="0"/>
                <w:numId w:val="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BF13" w14:textId="77777777" w:rsidR="0065651B" w:rsidRDefault="0065651B" w:rsidP="0069621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teach students to design different types of antennas as per given specifications.</w:t>
            </w:r>
          </w:p>
        </w:tc>
      </w:tr>
      <w:tr w:rsidR="0065651B" w14:paraId="28D1F8A0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3E86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</w:p>
          <w:p w14:paraId="14555607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After learning this course students will be able to </w:t>
            </w:r>
          </w:p>
        </w:tc>
      </w:tr>
      <w:tr w:rsidR="0065651B" w14:paraId="5D638B19" w14:textId="77777777" w:rsidTr="00696216">
        <w:trPr>
          <w:trHeight w:val="282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BE0CD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E7AD" w14:textId="77777777" w:rsidR="0065651B" w:rsidRDefault="0065651B" w:rsidP="00696216">
            <w:pPr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Investigate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different types of modes through Waveguide.</w:t>
            </w:r>
          </w:p>
        </w:tc>
      </w:tr>
      <w:tr w:rsidR="0065651B" w14:paraId="1D7BDB9E" w14:textId="77777777" w:rsidTr="00696216">
        <w:trPr>
          <w:trHeight w:val="318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2136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FA5E" w14:textId="77777777" w:rsidR="0065651B" w:rsidRDefault="0065651B" w:rsidP="00696216">
            <w:pPr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Recognize and select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Passive Devices as per requirement of Microwave system. </w:t>
            </w:r>
          </w:p>
        </w:tc>
      </w:tr>
      <w:tr w:rsidR="0065651B" w14:paraId="2EE63CC8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EC6E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EFBFF" w14:textId="77777777" w:rsidR="0065651B" w:rsidRDefault="0065651B" w:rsidP="00696216">
            <w:pPr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Identify and explain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operations of Microwave sources and Semiconductor Devices.</w:t>
            </w:r>
          </w:p>
        </w:tc>
      </w:tr>
      <w:tr w:rsidR="0065651B" w14:paraId="351681AF" w14:textId="77777777" w:rsidTr="00696216">
        <w:trPr>
          <w:trHeight w:val="372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81A6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89199" w14:textId="77777777" w:rsidR="0065651B" w:rsidRDefault="0065651B" w:rsidP="00696216">
            <w:pPr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Classify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antennas and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calculate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fundamental parameters of antenna.</w:t>
            </w:r>
          </w:p>
        </w:tc>
      </w:tr>
      <w:tr w:rsidR="0065651B" w14:paraId="3759559A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EE04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CE851" w14:textId="77777777" w:rsidR="0065651B" w:rsidRDefault="0065651B" w:rsidP="00696216">
            <w:pPr>
              <w:tabs>
                <w:tab w:val="left" w:pos="1021"/>
              </w:tabs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Design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Wire Antennas and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linear arrays.</w:t>
            </w:r>
          </w:p>
        </w:tc>
      </w:tr>
      <w:tr w:rsidR="0065651B" w14:paraId="3F110235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B72E" w14:textId="77777777" w:rsidR="0065651B" w:rsidRDefault="0065651B" w:rsidP="00696216">
            <w:pPr>
              <w:tabs>
                <w:tab w:val="left" w:pos="157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80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4F6E" w14:textId="77777777" w:rsidR="0065651B" w:rsidRDefault="0065651B" w:rsidP="00696216">
            <w:pPr>
              <w:tabs>
                <w:tab w:val="left" w:pos="1021"/>
              </w:tabs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Identify and Design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different types of antennas for Microwave application.</w:t>
            </w:r>
          </w:p>
        </w:tc>
      </w:tr>
      <w:tr w:rsidR="0065651B" w14:paraId="689CF096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E7D87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726875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B1DFDC3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14:paraId="79844723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A705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UNIT  I</w:t>
            </w:r>
            <w:proofErr w:type="gramEnd"/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266AC" w14:textId="77777777" w:rsidR="0065651B" w:rsidRDefault="0065651B" w:rsidP="00696216">
            <w:pPr>
              <w:spacing w:beforeAutospacing="1" w:after="0" w:line="48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MICROWAVE WAVEGUIDES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B7FD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65651B" w14:paraId="0575D690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0EF0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E587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Concept of Modes in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Waveguide(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TE,TM &amp;TEM), Analysis of TE and TM Modes in Rectangular Waveguide, Analysis of TEM Modes in Co-axial cable, Excitation of modes in Rectangular Waveguide, Power Transmission and losses in Waveguide, Microwave cavity resonator: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Rectangular,circular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semicircular Cavity Resonators.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14BCD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1EB644FE" w14:textId="77777777" w:rsidTr="00696216">
        <w:trPr>
          <w:trHeight w:val="143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4F2AF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E908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C05C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1376C52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8742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 II</w:t>
            </w:r>
            <w:proofErr w:type="gramEnd"/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D7A6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MICROWAVE PASSIVE DEVICES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F1FE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)</w:t>
            </w:r>
          </w:p>
        </w:tc>
      </w:tr>
      <w:tr w:rsidR="0065651B" w14:paraId="2BBFC6E4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77D4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8EB8A" w14:textId="77777777" w:rsidR="0065651B" w:rsidRDefault="0065651B" w:rsidP="00696216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Structure, S-matrix and Working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  <w:t>of  Microwave</w:t>
            </w:r>
            <w:proofErr w:type="gramEnd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Passive Devices: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Waveguide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Tees:E-Plane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 tee and H-plane tee, Magic Tees (Hybrid Tees),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 xml:space="preserve">Hybrid Rings (Rat-Race Circuits),Waveguide Corners, Bends, and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Twists,Two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zh-CN"/>
              </w:rPr>
              <w:t>-Hole Directional Couplers,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zh-CN"/>
              </w:rPr>
              <w:t xml:space="preserve"> Circulators and Isolators. 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0D9C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64D0A5FD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EE9E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22C7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AFE0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23196096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CCB61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III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3145D" w14:textId="77777777" w:rsidR="0065651B" w:rsidRDefault="0065651B" w:rsidP="00696216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MICROWAVE SOURCES AND ACTIVE DEVICES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1229C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65651B" w14:paraId="2AEEAD71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30E3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3881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Construction and operation of Microwave Tubes:</w:t>
            </w:r>
          </w:p>
          <w:p w14:paraId="20175DA5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Two cavity Klystron, Reflex Klystron,</w:t>
            </w:r>
          </w:p>
          <w:p w14:paraId="3B703FEF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Travelling Wave Tube (TWT), Magnetron.</w:t>
            </w:r>
          </w:p>
          <w:p w14:paraId="5C51881E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Construction and Operation of Active Microwave Devices: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Gunn Diode and RWH Theory, Tunnel Diodes, Schottky Diode, PIN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Diode,Microwave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Transistors.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FCE00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036726A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A0EB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A1B2E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9C50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4E36BCC3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460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IV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BDF74" w14:textId="77777777" w:rsidR="0065651B" w:rsidRDefault="0065651B" w:rsidP="00696216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NTENNA  FUNDAMENTALS</w:t>
            </w:r>
            <w:proofErr w:type="gramEnd"/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1553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65651B" w14:paraId="246FF261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53BE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6C26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Definition and need of Antenna, General classification of antennas, </w:t>
            </w:r>
          </w:p>
          <w:p w14:paraId="6B6ADC9F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Definition and significance of antenna parameters:</w:t>
            </w:r>
          </w:p>
          <w:p w14:paraId="7D9EB266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Radiation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Pattern ,Radiation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Power Density, Radiation Intensity, Beam width, Directivity, Antenna Efficiency, Gain, Beam Efficiency, Bandwidth, Polarization ,Input Impedance , Antenna Radiation Efficiency ,Antenna Vector Effective Length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lastRenderedPageBreak/>
              <w:t xml:space="preserve">Equivalent Areas, Antenna Temperature , Near field &amp; Far-Field. Specific Absorption Rate (SAR) </w:t>
            </w:r>
          </w:p>
          <w:p w14:paraId="4C2EEFF6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>Friss’s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zh-CN"/>
              </w:rPr>
              <w:t xml:space="preserve"> Transmission Equation and Radar Range Equation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826A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5C2DA5CD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2CDB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C18C" w14:textId="77777777" w:rsidR="0065651B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F898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3105371D" w14:textId="77777777" w:rsidTr="00696216">
        <w:trPr>
          <w:trHeight w:hRule="exact" w:val="526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E875B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9EC1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WIRE ANTENNAS AND ARRAYS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0CC8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Hrs.)</w:t>
            </w:r>
          </w:p>
        </w:tc>
      </w:tr>
      <w:tr w:rsidR="0065651B" w14:paraId="6C8F52D1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20F0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303" w14:textId="77777777" w:rsidR="0065651B" w:rsidRDefault="0065651B" w:rsidP="00696216">
            <w:pPr>
              <w:tabs>
                <w:tab w:val="left" w:pos="20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and Radiation pattern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Half wave Dipole Antenna, Short Dipole, Monopole, Loop Antenna, Helical Antenna, Slot Antenna, Yagi-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Antenna</w:t>
            </w:r>
          </w:p>
          <w:p w14:paraId="198F6367" w14:textId="77777777" w:rsidR="0065651B" w:rsidRDefault="0065651B" w:rsidP="00696216">
            <w:pPr>
              <w:tabs>
                <w:tab w:val="left" w:pos="204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Analysis of fields generated by Two element Array and n-element Array (Uniform amplitude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Spacing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Principle of Pattern Multiplication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51CD1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72B34B5B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91469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DCFB" w14:textId="77777777" w:rsidR="0065651B" w:rsidRDefault="0065651B" w:rsidP="0069621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650C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1D6F1809" w14:textId="77777777" w:rsidTr="00696216">
        <w:trPr>
          <w:trHeight w:val="314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E5A1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VI</w:t>
            </w: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C5031" w14:textId="77777777" w:rsidR="0065651B" w:rsidRDefault="0065651B" w:rsidP="00696216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MODERN ANTENNAS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478F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H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65651B" w14:paraId="2D8E88C9" w14:textId="77777777" w:rsidTr="00696216">
        <w:trPr>
          <w:trHeight w:val="259"/>
        </w:trPr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D800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6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63D3" w14:textId="77777777" w:rsidR="0065651B" w:rsidRDefault="0065651B" w:rsidP="00696216">
            <w:pPr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Construction/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Design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 working and Types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 Horn Antenna, Parabolic reflector/Dish Antenna.</w:t>
            </w:r>
          </w:p>
          <w:p w14:paraId="0B6257BE" w14:textId="77777777" w:rsidR="0065651B" w:rsidRDefault="0065651B" w:rsidP="00696216">
            <w:pPr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Design and parametric analysis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Rectangular and Circular Microstrip patch antenna, Feeding Techniques, Microwave radiation Hazards,</w:t>
            </w:r>
          </w:p>
          <w:p w14:paraId="56CCCF71" w14:textId="77777777" w:rsidR="0065651B" w:rsidRDefault="0065651B" w:rsidP="00696216">
            <w:pPr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 xml:space="preserve">Advanced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zh-CN"/>
              </w:rPr>
              <w:t>Antennas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Fractal Antenna, Smart Antenna System.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EFD78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5060DB50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5698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2402141F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5A97" w14:textId="77777777" w:rsidR="0065651B" w:rsidRDefault="0065651B" w:rsidP="006962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 of Experiments: (*Any 8 from the list below)</w:t>
            </w:r>
          </w:p>
        </w:tc>
      </w:tr>
      <w:tr w:rsidR="0065651B" w14:paraId="3F1F627F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AA4C0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Study of the characteristics of Klystron Tube and to determine its electronic tuning range.</w:t>
            </w:r>
          </w:p>
        </w:tc>
      </w:tr>
      <w:tr w:rsidR="0065651B" w14:paraId="074558DD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268A5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To study V-I characteristics of Gunn Diode </w:t>
            </w:r>
          </w:p>
        </w:tc>
      </w:tr>
      <w:tr w:rsidR="0065651B" w14:paraId="558A232B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EBE60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To determine the frequency &amp; wavelength in a rectangular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wave-guide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working on TE10 mode</w:t>
            </w:r>
          </w:p>
        </w:tc>
      </w:tr>
      <w:tr w:rsidR="0065651B" w14:paraId="1260E597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40E9A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 determine the Standing Wave-Ratio and Reflection Coefficient</w:t>
            </w:r>
          </w:p>
        </w:tc>
      </w:tr>
      <w:tr w:rsidR="0065651B" w14:paraId="0AEA38C2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49BD0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 measure an unknown Impedance with Smith chart</w:t>
            </w:r>
          </w:p>
        </w:tc>
      </w:tr>
      <w:tr w:rsidR="0065651B" w14:paraId="707B3B16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014CF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To measure the polar pattern and the gain of a wave-guide horn Antenna. </w:t>
            </w:r>
          </w:p>
        </w:tc>
      </w:tr>
      <w:tr w:rsidR="0065651B" w14:paraId="2C2238B4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6BECB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Study the function of multi-hole directional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coupler .</w:t>
            </w:r>
            <w:proofErr w:type="gramEnd"/>
          </w:p>
        </w:tc>
      </w:tr>
      <w:tr w:rsidR="0065651B" w14:paraId="14296734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62BC1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Study of Magic Tee</w:t>
            </w:r>
          </w:p>
        </w:tc>
      </w:tr>
      <w:tr w:rsidR="0065651B" w14:paraId="3C295D2C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8F270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Study of Circulator/Isolator</w:t>
            </w:r>
          </w:p>
        </w:tc>
      </w:tr>
      <w:tr w:rsidR="0065651B" w14:paraId="7D1722F8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83A74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Study of Attenuator (Fixed and Variable type)</w:t>
            </w:r>
          </w:p>
        </w:tc>
      </w:tr>
      <w:tr w:rsidR="0065651B" w14:paraId="1516A8B6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57216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Phase shift measurement</w:t>
            </w:r>
          </w:p>
        </w:tc>
      </w:tr>
      <w:tr w:rsidR="0065651B" w14:paraId="08FAEFB0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30531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Measurement of Dielectric Constant</w:t>
            </w:r>
          </w:p>
        </w:tc>
      </w:tr>
      <w:tr w:rsidR="0065651B" w14:paraId="64A20D4D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9DFF9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Design of Simple Dipole and Monopole Antenna using HFSS</w:t>
            </w:r>
          </w:p>
        </w:tc>
      </w:tr>
      <w:tr w:rsidR="0065651B" w14:paraId="6CDC9A3B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52581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Design of Rectangular Patch Antenna Using HFSS</w:t>
            </w:r>
          </w:p>
        </w:tc>
      </w:tr>
      <w:tr w:rsidR="0065651B" w14:paraId="6A2DA342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5B780" w14:textId="77777777" w:rsidR="0065651B" w:rsidRDefault="0065651B" w:rsidP="0065651B">
            <w:pPr>
              <w:numPr>
                <w:ilvl w:val="0"/>
                <w:numId w:val="10"/>
              </w:numPr>
              <w:suppressAutoHyphens/>
              <w:spacing w:before="1" w:after="1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Design of Circular Patch Antenna Using HFSS</w:t>
            </w:r>
          </w:p>
        </w:tc>
      </w:tr>
      <w:tr w:rsidR="0065651B" w14:paraId="7F9D1C9A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FB2F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16.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Plot Radiation Pattern of simple Antenna structures.</w:t>
            </w:r>
          </w:p>
        </w:tc>
      </w:tr>
      <w:tr w:rsidR="0065651B" w14:paraId="655DCCDC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3AC1" w14:textId="77777777" w:rsidR="0065651B" w:rsidRDefault="0065651B" w:rsidP="0069621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14:paraId="574907A2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91074" w14:textId="77777777" w:rsidR="0065651B" w:rsidRDefault="0065651B" w:rsidP="0069621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Textbooks/Reference Books</w:t>
            </w:r>
          </w:p>
        </w:tc>
      </w:tr>
      <w:tr w:rsidR="0065651B" w14:paraId="2303C87F" w14:textId="77777777" w:rsidTr="00696216">
        <w:trPr>
          <w:trHeight w:val="259"/>
        </w:trPr>
        <w:tc>
          <w:tcPr>
            <w:tcW w:w="924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6B55C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Samuel Y Liao, "Microwave Devices &amp; Circuits", Prentice Hall of India,3rd Edition, 2006. </w:t>
            </w:r>
          </w:p>
          <w:p w14:paraId="2758464B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M.Pozar</w:t>
            </w:r>
            <w:proofErr w:type="spellEnd"/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, "Microwave Engineering", John Wiley &amp; sons, Inc, 3rd Edition, 2006.</w:t>
            </w:r>
          </w:p>
          <w:p w14:paraId="008D63BF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Robert. </w:t>
            </w:r>
            <w:proofErr w:type="spellStart"/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E.Collin</w:t>
            </w:r>
            <w:proofErr w:type="spellEnd"/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"Foundation of Microwave </w:t>
            </w: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Engg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", Willey India. 2nd Edition </w:t>
            </w:r>
          </w:p>
          <w:p w14:paraId="4B384837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Annapurna Das and Sisir K Das, "Microwave Engineering", Tata Mc Graw3. Hill Inc., 1st Edition ,2004.</w:t>
            </w:r>
          </w:p>
          <w:p w14:paraId="493737CE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C.A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Balanis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“Antenna theory and Design”, John willy &amp; sons.</w:t>
            </w:r>
          </w:p>
          <w:p w14:paraId="6664A643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D.Prasad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“Antenna and Wave Propagation”, Satya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Prakashan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New Delhi.</w:t>
            </w:r>
          </w:p>
          <w:p w14:paraId="3E4B3CAB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R. E. Collin, "Antennas and Radio Wave Propagation", McGraw-Hill., </w:t>
            </w:r>
          </w:p>
          <w:p w14:paraId="67634E46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F. B. Gross, "Smart Antennas for Wireless Communications", McGraw-Hill., 2005 </w:t>
            </w:r>
          </w:p>
          <w:p w14:paraId="67BED1AF" w14:textId="77777777" w:rsidR="0065651B" w:rsidRDefault="0065651B" w:rsidP="0065651B">
            <w:pPr>
              <w:numPr>
                <w:ilvl w:val="0"/>
                <w:numId w:val="11"/>
              </w:numPr>
              <w:suppressAutoHyphens/>
              <w:ind w:left="120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W. L. Stutzman, and G. A. Thiele, "Antenna Theory and Design", 2nd Ed., John Wiley 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&amp;  Sons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</w:rPr>
              <w:t>. 1998.</w:t>
            </w:r>
          </w:p>
          <w:p w14:paraId="1E7F02E3" w14:textId="77777777" w:rsidR="0065651B" w:rsidRDefault="0065651B" w:rsidP="006962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99E8FEA" w14:textId="77777777" w:rsidR="0065651B" w:rsidRDefault="0065651B" w:rsidP="00696216">
            <w:pPr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32F645C" w14:textId="77777777" w:rsidR="0065651B" w:rsidRDefault="0065651B" w:rsidP="0065651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31817F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FA2E927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9CD496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F0AA57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709175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9DC2C1B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00BF5B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7B6C90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98DCCF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8664FD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4ECA39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5F173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8DE0D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BF079A" w14:textId="0EE37861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6893600F" w14:textId="77777777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78D901BC" w14:textId="77777777" w:rsidR="0065651B" w:rsidRPr="007F7B14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1"/>
        <w:gridCol w:w="583"/>
        <w:gridCol w:w="1028"/>
        <w:gridCol w:w="3263"/>
        <w:gridCol w:w="2296"/>
        <w:gridCol w:w="1257"/>
      </w:tblGrid>
      <w:tr w:rsidR="0065651B" w:rsidRPr="007F7B14" w14:paraId="1497D762" w14:textId="77777777" w:rsidTr="00696216">
        <w:trPr>
          <w:trHeight w:val="440"/>
        </w:trPr>
        <w:tc>
          <w:tcPr>
            <w:tcW w:w="5000" w:type="pct"/>
            <w:gridSpan w:val="6"/>
          </w:tcPr>
          <w:p w14:paraId="382476FE" w14:textId="77777777" w:rsidR="0065651B" w:rsidRPr="007F7B14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B. Tech. Sem. V</w:t>
            </w: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: Electronics &amp; Telecommunication Engineering</w:t>
            </w:r>
          </w:p>
          <w:p w14:paraId="69F5C51D" w14:textId="77777777" w:rsidR="0065651B" w:rsidRPr="007F7B14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DATA COMMUNICATION &amp; NETWORKING</w:t>
            </w:r>
          </w:p>
        </w:tc>
      </w:tr>
      <w:tr w:rsidR="0065651B" w:rsidRPr="007F7B14" w14:paraId="05970F99" w14:textId="77777777" w:rsidTr="0065651B">
        <w:trPr>
          <w:trHeight w:val="377"/>
        </w:trPr>
        <w:tc>
          <w:tcPr>
            <w:tcW w:w="1221" w:type="pct"/>
            <w:gridSpan w:val="3"/>
          </w:tcPr>
          <w:p w14:paraId="202E890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809" w:type="pct"/>
          </w:tcPr>
          <w:p w14:paraId="344B440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970" w:type="pct"/>
            <w:gridSpan w:val="2"/>
          </w:tcPr>
          <w:p w14:paraId="467EB29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7F7B14" w14:paraId="63994FD1" w14:textId="77777777" w:rsidTr="0065651B">
        <w:trPr>
          <w:trHeight w:val="233"/>
        </w:trPr>
        <w:tc>
          <w:tcPr>
            <w:tcW w:w="1221" w:type="pct"/>
            <w:gridSpan w:val="3"/>
          </w:tcPr>
          <w:p w14:paraId="0F3E1CE7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03</w:t>
            </w:r>
          </w:p>
        </w:tc>
        <w:tc>
          <w:tcPr>
            <w:tcW w:w="1809" w:type="pct"/>
          </w:tcPr>
          <w:p w14:paraId="5CE785D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1970" w:type="pct"/>
            <w:gridSpan w:val="2"/>
          </w:tcPr>
          <w:p w14:paraId="39072EC0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03</w:t>
            </w:r>
          </w:p>
        </w:tc>
      </w:tr>
      <w:tr w:rsidR="0065651B" w:rsidRPr="007F7B14" w14:paraId="49F22890" w14:textId="77777777" w:rsidTr="0065651B">
        <w:trPr>
          <w:trHeight w:val="259"/>
        </w:trPr>
        <w:tc>
          <w:tcPr>
            <w:tcW w:w="1221" w:type="pct"/>
            <w:gridSpan w:val="3"/>
          </w:tcPr>
          <w:p w14:paraId="0B97FD7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00</w:t>
            </w:r>
          </w:p>
        </w:tc>
        <w:tc>
          <w:tcPr>
            <w:tcW w:w="1809" w:type="pct"/>
          </w:tcPr>
          <w:p w14:paraId="60E461DA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1970" w:type="pct"/>
            <w:gridSpan w:val="2"/>
          </w:tcPr>
          <w:p w14:paraId="348ABFF0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283EE1F5" w14:textId="77777777" w:rsidTr="0065651B">
        <w:trPr>
          <w:trHeight w:val="341"/>
        </w:trPr>
        <w:tc>
          <w:tcPr>
            <w:tcW w:w="1221" w:type="pct"/>
            <w:gridSpan w:val="3"/>
          </w:tcPr>
          <w:p w14:paraId="6A0AF600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09" w:type="pct"/>
          </w:tcPr>
          <w:p w14:paraId="418C481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00 Marks</w:t>
            </w:r>
          </w:p>
        </w:tc>
        <w:tc>
          <w:tcPr>
            <w:tcW w:w="1970" w:type="pct"/>
            <w:gridSpan w:val="2"/>
          </w:tcPr>
          <w:p w14:paraId="3DB6C8B7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:rsidRPr="007F7B14" w14:paraId="2B2D0DC3" w14:textId="77777777" w:rsidTr="0065651B">
        <w:trPr>
          <w:trHeight w:val="341"/>
        </w:trPr>
        <w:tc>
          <w:tcPr>
            <w:tcW w:w="1221" w:type="pct"/>
            <w:gridSpan w:val="3"/>
          </w:tcPr>
          <w:p w14:paraId="0F6F46C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9" w:type="pct"/>
          </w:tcPr>
          <w:p w14:paraId="3AFBF54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70" w:type="pct"/>
            <w:gridSpan w:val="2"/>
          </w:tcPr>
          <w:p w14:paraId="6EFE41B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5651B" w:rsidRPr="007F7B14" w14:paraId="0FDAD483" w14:textId="77777777" w:rsidTr="00696216">
        <w:trPr>
          <w:trHeight w:val="259"/>
        </w:trPr>
        <w:tc>
          <w:tcPr>
            <w:tcW w:w="5000" w:type="pct"/>
            <w:gridSpan w:val="6"/>
          </w:tcPr>
          <w:p w14:paraId="7A75AF81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3C831ACB" w14:textId="77777777" w:rsidTr="00696216">
        <w:trPr>
          <w:trHeight w:val="332"/>
        </w:trPr>
        <w:tc>
          <w:tcPr>
            <w:tcW w:w="5000" w:type="pct"/>
            <w:gridSpan w:val="6"/>
          </w:tcPr>
          <w:p w14:paraId="591767C0" w14:textId="77777777" w:rsidR="0065651B" w:rsidRPr="00285DC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DC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</w:p>
          <w:p w14:paraId="71F4197F" w14:textId="77777777" w:rsidR="0065651B" w:rsidRPr="000D6607" w:rsidRDefault="0065651B" w:rsidP="0065651B">
            <w:pPr>
              <w:pStyle w:val="ListParagraph"/>
              <w:numPr>
                <w:ilvl w:val="0"/>
                <w:numId w:val="12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85DCB">
              <w:rPr>
                <w:rFonts w:ascii="Times New Roman" w:hAnsi="Times New Roman" w:cs="Times New Roman"/>
              </w:rPr>
              <w:t>Analog Communications</w:t>
            </w:r>
          </w:p>
        </w:tc>
      </w:tr>
      <w:tr w:rsidR="0065651B" w:rsidRPr="007F7B14" w14:paraId="1701A0C6" w14:textId="77777777" w:rsidTr="00696216">
        <w:trPr>
          <w:trHeight w:val="259"/>
        </w:trPr>
        <w:tc>
          <w:tcPr>
            <w:tcW w:w="5000" w:type="pct"/>
            <w:gridSpan w:val="6"/>
          </w:tcPr>
          <w:p w14:paraId="0CA7A8C1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687CF961" w14:textId="77777777" w:rsidTr="00696216">
        <w:trPr>
          <w:trHeight w:val="259"/>
        </w:trPr>
        <w:tc>
          <w:tcPr>
            <w:tcW w:w="5000" w:type="pct"/>
            <w:gridSpan w:val="6"/>
          </w:tcPr>
          <w:p w14:paraId="3481894C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7F7B14" w14:paraId="643F374F" w14:textId="77777777" w:rsidTr="0065651B">
        <w:trPr>
          <w:trHeight w:val="327"/>
        </w:trPr>
        <w:tc>
          <w:tcPr>
            <w:tcW w:w="651" w:type="pct"/>
            <w:gridSpan w:val="2"/>
          </w:tcPr>
          <w:p w14:paraId="1D77F71A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9" w:type="pct"/>
            <w:gridSpan w:val="4"/>
          </w:tcPr>
          <w:p w14:paraId="1E4F5366" w14:textId="77777777" w:rsidR="0065651B" w:rsidRPr="00F04DB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lang w:val="en-US"/>
              </w:rPr>
            </w:pPr>
            <w:r w:rsidRPr="00F04DB4">
              <w:rPr>
                <w:rFonts w:ascii="Times New Roman" w:hAnsi="Times New Roman" w:cs="Times New Roman"/>
              </w:rPr>
              <w:t>To teach various topologies and types of networks.</w:t>
            </w:r>
          </w:p>
        </w:tc>
      </w:tr>
      <w:tr w:rsidR="0065651B" w:rsidRPr="007F7B14" w14:paraId="2EF5E2CA" w14:textId="77777777" w:rsidTr="0065651B">
        <w:trPr>
          <w:trHeight w:val="327"/>
        </w:trPr>
        <w:tc>
          <w:tcPr>
            <w:tcW w:w="651" w:type="pct"/>
            <w:gridSpan w:val="2"/>
          </w:tcPr>
          <w:p w14:paraId="6839C7EF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9" w:type="pct"/>
            <w:gridSpan w:val="4"/>
          </w:tcPr>
          <w:p w14:paraId="0BB80DCB" w14:textId="77777777" w:rsidR="0065651B" w:rsidRPr="00F04DB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lang w:val="en-US"/>
              </w:rPr>
            </w:pPr>
            <w:r w:rsidRPr="00F04DB4">
              <w:rPr>
                <w:rFonts w:ascii="Times New Roman" w:hAnsi="Times New Roman" w:cs="Times New Roman"/>
              </w:rPr>
              <w:t>To introduce networking architecture and protocols.</w:t>
            </w:r>
          </w:p>
        </w:tc>
      </w:tr>
      <w:tr w:rsidR="0065651B" w:rsidRPr="007F7B14" w14:paraId="05EA294F" w14:textId="77777777" w:rsidTr="0065651B">
        <w:trPr>
          <w:trHeight w:val="327"/>
        </w:trPr>
        <w:tc>
          <w:tcPr>
            <w:tcW w:w="651" w:type="pct"/>
            <w:gridSpan w:val="2"/>
          </w:tcPr>
          <w:p w14:paraId="2A0A2225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9" w:type="pct"/>
            <w:gridSpan w:val="4"/>
          </w:tcPr>
          <w:p w14:paraId="61CCB936" w14:textId="77777777" w:rsidR="0065651B" w:rsidRPr="00F04DB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04DB4">
              <w:rPr>
                <w:rFonts w:ascii="Times New Roman" w:hAnsi="Times New Roman" w:cs="Times New Roman"/>
              </w:rPr>
              <w:t>To introduce the concepts of network architecture &amp;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4DB4">
              <w:rPr>
                <w:rFonts w:ascii="Times New Roman" w:hAnsi="Times New Roman" w:cs="Times New Roman"/>
              </w:rPr>
              <w:t>network design</w:t>
            </w:r>
          </w:p>
        </w:tc>
      </w:tr>
      <w:tr w:rsidR="0065651B" w:rsidRPr="007F7B14" w14:paraId="0D8E4B99" w14:textId="77777777" w:rsidTr="0065651B">
        <w:trPr>
          <w:trHeight w:val="327"/>
        </w:trPr>
        <w:tc>
          <w:tcPr>
            <w:tcW w:w="651" w:type="pct"/>
            <w:gridSpan w:val="2"/>
          </w:tcPr>
          <w:p w14:paraId="033F6344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9" w:type="pct"/>
            <w:gridSpan w:val="4"/>
          </w:tcPr>
          <w:p w14:paraId="31CFD795" w14:textId="77777777" w:rsidR="0065651B" w:rsidRPr="00F04DB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04DB4">
              <w:rPr>
                <w:rFonts w:ascii="Times New Roman" w:hAnsi="Times New Roman" w:cs="Times New Roman"/>
              </w:rPr>
              <w:t>To teach Networking Protocols &amp; Layers</w:t>
            </w:r>
          </w:p>
        </w:tc>
      </w:tr>
      <w:tr w:rsidR="0065651B" w:rsidRPr="007F7B14" w14:paraId="393E5BFA" w14:textId="77777777" w:rsidTr="0065651B">
        <w:trPr>
          <w:trHeight w:val="327"/>
        </w:trPr>
        <w:tc>
          <w:tcPr>
            <w:tcW w:w="651" w:type="pct"/>
            <w:gridSpan w:val="2"/>
          </w:tcPr>
          <w:p w14:paraId="26F6D63E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9" w:type="pct"/>
            <w:gridSpan w:val="4"/>
          </w:tcPr>
          <w:p w14:paraId="6685E210" w14:textId="77777777" w:rsidR="0065651B" w:rsidRPr="00F04DB4" w:rsidRDefault="0065651B" w:rsidP="00696216">
            <w:pPr>
              <w:suppressAutoHyphens/>
              <w:spacing w:line="240" w:lineRule="auto"/>
              <w:rPr>
                <w:rFonts w:ascii="Times New Roman" w:hAnsi="Times New Roman" w:cs="Times New Roman"/>
              </w:rPr>
            </w:pPr>
            <w:r w:rsidRPr="00F04DB4">
              <w:rPr>
                <w:rFonts w:ascii="Times New Roman" w:hAnsi="Times New Roman" w:cs="Times New Roman"/>
              </w:rPr>
              <w:t>To teach different addressing and routing schemes.</w:t>
            </w:r>
          </w:p>
        </w:tc>
      </w:tr>
      <w:tr w:rsidR="0065651B" w:rsidRPr="007F7B14" w14:paraId="51190E9B" w14:textId="77777777" w:rsidTr="00696216">
        <w:trPr>
          <w:trHeight w:val="259"/>
        </w:trPr>
        <w:tc>
          <w:tcPr>
            <w:tcW w:w="5000" w:type="pct"/>
            <w:gridSpan w:val="6"/>
          </w:tcPr>
          <w:p w14:paraId="285B495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7F7B14" w14:paraId="40CFB2B6" w14:textId="77777777" w:rsidTr="0065651B">
        <w:trPr>
          <w:trHeight w:val="282"/>
        </w:trPr>
        <w:tc>
          <w:tcPr>
            <w:tcW w:w="328" w:type="pct"/>
          </w:tcPr>
          <w:p w14:paraId="49522A26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672" w:type="pct"/>
            <w:gridSpan w:val="5"/>
          </w:tcPr>
          <w:p w14:paraId="7027C579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37D4">
              <w:rPr>
                <w:rFonts w:ascii="Times New Roman" w:eastAsia="Times New Roman" w:hAnsi="Times New Roman" w:cs="Times New Roman"/>
                <w:sz w:val="24"/>
                <w:szCs w:val="24"/>
              </w:rPr>
              <w:t>Analyse network topologies, hardware devices, addressing schemes and the protocol stacks</w:t>
            </w:r>
          </w:p>
        </w:tc>
      </w:tr>
      <w:tr w:rsidR="0065651B" w:rsidRPr="007F7B14" w14:paraId="4F7B4C13" w14:textId="77777777" w:rsidTr="0065651B">
        <w:trPr>
          <w:trHeight w:val="318"/>
        </w:trPr>
        <w:tc>
          <w:tcPr>
            <w:tcW w:w="328" w:type="pct"/>
          </w:tcPr>
          <w:p w14:paraId="7B07BE6A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672" w:type="pct"/>
            <w:gridSpan w:val="5"/>
          </w:tcPr>
          <w:p w14:paraId="7320E197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Compare various transmission media and broadband technologies</w:t>
            </w:r>
          </w:p>
        </w:tc>
      </w:tr>
      <w:tr w:rsidR="0065651B" w:rsidRPr="007F7B14" w14:paraId="562A031E" w14:textId="77777777" w:rsidTr="0065651B">
        <w:trPr>
          <w:trHeight w:val="259"/>
        </w:trPr>
        <w:tc>
          <w:tcPr>
            <w:tcW w:w="328" w:type="pct"/>
          </w:tcPr>
          <w:p w14:paraId="4822563C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2" w:type="pct"/>
            <w:gridSpan w:val="5"/>
          </w:tcPr>
          <w:p w14:paraId="685313C3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4998">
              <w:rPr>
                <w:rFonts w:ascii="Times New Roman" w:eastAsia="Times New Roman" w:hAnsi="Times New Roman" w:cs="Times New Roman"/>
                <w:sz w:val="24"/>
                <w:szCs w:val="24"/>
              </w:rPr>
              <w:t>Analyse the flow control, error control and the medium access control techniques</w:t>
            </w:r>
          </w:p>
        </w:tc>
      </w:tr>
      <w:tr w:rsidR="0065651B" w:rsidRPr="007F7B14" w14:paraId="6208858C" w14:textId="77777777" w:rsidTr="0065651B">
        <w:trPr>
          <w:trHeight w:val="372"/>
        </w:trPr>
        <w:tc>
          <w:tcPr>
            <w:tcW w:w="328" w:type="pct"/>
          </w:tcPr>
          <w:p w14:paraId="24C68997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2" w:type="pct"/>
            <w:gridSpan w:val="5"/>
          </w:tcPr>
          <w:p w14:paraId="6F992AB6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Identify  network</w:t>
            </w:r>
            <w:proofErr w:type="gramEnd"/>
            <w:r>
              <w:rPr>
                <w:rFonts w:ascii="Times New Roman" w:hAnsi="Times New Roman" w:cs="Times New Roman"/>
              </w:rPr>
              <w:t xml:space="preserve"> layer addressing and routing schemes</w:t>
            </w:r>
          </w:p>
        </w:tc>
      </w:tr>
      <w:tr w:rsidR="0065651B" w:rsidRPr="007F7B14" w14:paraId="00F331A2" w14:textId="77777777" w:rsidTr="0065651B">
        <w:trPr>
          <w:trHeight w:val="259"/>
        </w:trPr>
        <w:tc>
          <w:tcPr>
            <w:tcW w:w="328" w:type="pct"/>
          </w:tcPr>
          <w:p w14:paraId="7BF82864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2" w:type="pct"/>
            <w:gridSpan w:val="5"/>
          </w:tcPr>
          <w:p w14:paraId="7A32910A" w14:textId="77777777" w:rsidR="0065651B" w:rsidRPr="007F7B1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E16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Analyze connection oriented and connectionless services</w:t>
            </w:r>
          </w:p>
        </w:tc>
      </w:tr>
      <w:tr w:rsidR="0065651B" w:rsidRPr="007F7B14" w14:paraId="13B0CE27" w14:textId="77777777" w:rsidTr="0065651B">
        <w:trPr>
          <w:trHeight w:val="259"/>
        </w:trPr>
        <w:tc>
          <w:tcPr>
            <w:tcW w:w="328" w:type="pct"/>
          </w:tcPr>
          <w:p w14:paraId="0CC3D737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672" w:type="pct"/>
            <w:gridSpan w:val="5"/>
          </w:tcPr>
          <w:p w14:paraId="502417C5" w14:textId="77777777" w:rsidR="0065651B" w:rsidRPr="007F7B1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049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Apply the knowledge of application layer protocols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networking.</w:t>
            </w:r>
          </w:p>
        </w:tc>
      </w:tr>
      <w:tr w:rsidR="0065651B" w:rsidRPr="007F7B14" w14:paraId="62491EA7" w14:textId="77777777" w:rsidTr="00696216">
        <w:trPr>
          <w:trHeight w:val="259"/>
        </w:trPr>
        <w:tc>
          <w:tcPr>
            <w:tcW w:w="5000" w:type="pct"/>
            <w:gridSpan w:val="6"/>
          </w:tcPr>
          <w:p w14:paraId="00E1676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23B5EFD4" w14:textId="77777777" w:rsidTr="0065651B">
        <w:trPr>
          <w:trHeight w:val="259"/>
        </w:trPr>
        <w:tc>
          <w:tcPr>
            <w:tcW w:w="651" w:type="pct"/>
            <w:gridSpan w:val="2"/>
          </w:tcPr>
          <w:p w14:paraId="2A29E202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</w:t>
            </w:r>
          </w:p>
        </w:tc>
        <w:tc>
          <w:tcPr>
            <w:tcW w:w="3652" w:type="pct"/>
            <w:gridSpan w:val="3"/>
          </w:tcPr>
          <w:p w14:paraId="23D036E7" w14:textId="77777777" w:rsidR="0065651B" w:rsidRPr="007F7B14" w:rsidRDefault="0065651B" w:rsidP="00696216">
            <w:pPr>
              <w:suppressAutoHyphens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Introduction to Network Architectures, Protocol Layers, and Service models</w:t>
            </w:r>
          </w:p>
        </w:tc>
        <w:tc>
          <w:tcPr>
            <w:tcW w:w="697" w:type="pct"/>
          </w:tcPr>
          <w:p w14:paraId="05D6FD0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3B5FCA05" w14:textId="77777777" w:rsidTr="0065651B">
        <w:trPr>
          <w:trHeight w:val="259"/>
        </w:trPr>
        <w:tc>
          <w:tcPr>
            <w:tcW w:w="651" w:type="pct"/>
            <w:gridSpan w:val="2"/>
          </w:tcPr>
          <w:p w14:paraId="15BE5C4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2E6D57A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Applications of computer networks. Network types: LAN, MAN, and WAN, Network topologies.</w:t>
            </w:r>
          </w:p>
          <w:p w14:paraId="2C988050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Protocols and standards, need of layered protocol architecture, OSI reference model.</w:t>
            </w:r>
          </w:p>
          <w:p w14:paraId="717F527A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TCP/IP architecture: protocol suite, comparison of OSI and TCP/IP</w:t>
            </w:r>
          </w:p>
          <w:p w14:paraId="3C8C1538" w14:textId="77777777" w:rsidR="0065651B" w:rsidRPr="008C2DAF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Addressing: physical / logical /port addressing/socket addressing.</w:t>
            </w:r>
          </w:p>
        </w:tc>
        <w:tc>
          <w:tcPr>
            <w:tcW w:w="697" w:type="pct"/>
          </w:tcPr>
          <w:p w14:paraId="6516EBC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37CFFDF" w14:textId="77777777" w:rsidTr="0065651B">
        <w:trPr>
          <w:trHeight w:val="143"/>
        </w:trPr>
        <w:tc>
          <w:tcPr>
            <w:tcW w:w="651" w:type="pct"/>
            <w:gridSpan w:val="2"/>
          </w:tcPr>
          <w:p w14:paraId="64D5F96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7FCDF194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7" w:type="pct"/>
          </w:tcPr>
          <w:p w14:paraId="1AB9C31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1EF13DDE" w14:textId="77777777" w:rsidTr="0065651B">
        <w:trPr>
          <w:trHeight w:val="259"/>
        </w:trPr>
        <w:tc>
          <w:tcPr>
            <w:tcW w:w="651" w:type="pct"/>
            <w:gridSpan w:val="2"/>
          </w:tcPr>
          <w:p w14:paraId="4D70FDA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II</w:t>
            </w:r>
          </w:p>
        </w:tc>
        <w:tc>
          <w:tcPr>
            <w:tcW w:w="3652" w:type="pct"/>
            <w:gridSpan w:val="3"/>
          </w:tcPr>
          <w:p w14:paraId="02BFE23D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Physical Layer</w:t>
            </w:r>
          </w:p>
        </w:tc>
        <w:tc>
          <w:tcPr>
            <w:tcW w:w="697" w:type="pct"/>
          </w:tcPr>
          <w:p w14:paraId="1656E73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 xml:space="preserve">6 </w:t>
            </w:r>
            <w:r w:rsidRPr="007F7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Hours)</w:t>
            </w:r>
          </w:p>
        </w:tc>
      </w:tr>
      <w:tr w:rsidR="0065651B" w:rsidRPr="007F7B14" w14:paraId="28C07294" w14:textId="77777777" w:rsidTr="0065651B">
        <w:trPr>
          <w:trHeight w:val="259"/>
        </w:trPr>
        <w:tc>
          <w:tcPr>
            <w:tcW w:w="651" w:type="pct"/>
            <w:gridSpan w:val="2"/>
          </w:tcPr>
          <w:p w14:paraId="27DF350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390337E6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Guided transmission media: comparison among coaxial, optical fibre and twisted pair cables.</w:t>
            </w:r>
          </w:p>
          <w:p w14:paraId="4B8435EA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Unguided transmission media,</w:t>
            </w:r>
          </w:p>
          <w:p w14:paraId="2A15372A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Broadband standards: Cable modem, DSL, and HFC</w:t>
            </w:r>
          </w:p>
          <w:p w14:paraId="0AF201FB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Ethernet Cables</w:t>
            </w:r>
          </w:p>
          <w:p w14:paraId="0142A4BF" w14:textId="77777777" w:rsidR="0065651B" w:rsidRPr="00C32079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Networking Hardware</w:t>
            </w:r>
          </w:p>
        </w:tc>
        <w:tc>
          <w:tcPr>
            <w:tcW w:w="697" w:type="pct"/>
          </w:tcPr>
          <w:p w14:paraId="74B6ED7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284FA57" w14:textId="77777777" w:rsidTr="0065651B">
        <w:trPr>
          <w:trHeight w:val="259"/>
        </w:trPr>
        <w:tc>
          <w:tcPr>
            <w:tcW w:w="651" w:type="pct"/>
            <w:gridSpan w:val="2"/>
          </w:tcPr>
          <w:p w14:paraId="79F86B4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A39A3D8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7" w:type="pct"/>
          </w:tcPr>
          <w:p w14:paraId="204F6FE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16881C65" w14:textId="77777777" w:rsidTr="0065651B">
        <w:trPr>
          <w:trHeight w:val="259"/>
        </w:trPr>
        <w:tc>
          <w:tcPr>
            <w:tcW w:w="651" w:type="pct"/>
            <w:gridSpan w:val="2"/>
          </w:tcPr>
          <w:p w14:paraId="6284940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 III</w:t>
            </w:r>
          </w:p>
        </w:tc>
        <w:tc>
          <w:tcPr>
            <w:tcW w:w="3652" w:type="pct"/>
            <w:gridSpan w:val="3"/>
          </w:tcPr>
          <w:p w14:paraId="132FA1C5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 Link Layer</w:t>
            </w:r>
          </w:p>
        </w:tc>
        <w:tc>
          <w:tcPr>
            <w:tcW w:w="697" w:type="pct"/>
          </w:tcPr>
          <w:p w14:paraId="255DB22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2B87DBDB" w14:textId="77777777" w:rsidTr="0065651B">
        <w:trPr>
          <w:trHeight w:val="259"/>
        </w:trPr>
        <w:tc>
          <w:tcPr>
            <w:tcW w:w="651" w:type="pct"/>
            <w:gridSpan w:val="2"/>
          </w:tcPr>
          <w:p w14:paraId="7EB61831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2ACB1746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link services: Framing, Flow control, Error control</w:t>
            </w:r>
          </w:p>
          <w:p w14:paraId="4C489B7D" w14:textId="77777777" w:rsidR="0065651B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ARQ methods: transmission efficiency, Piggybacking</w:t>
            </w:r>
          </w:p>
          <w:p w14:paraId="1881FA0E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High Level Data Link Control (HDLC): HDLC configurations, Frame formats, HDLC bit stuffing and de-stuffing, Typical frame </w:t>
            </w:r>
            <w:proofErr w:type="gramStart"/>
            <w:r>
              <w:rPr>
                <w:rFonts w:ascii="Times New Roman" w:hAnsi="Times New Roman" w:cs="Times New Roman"/>
              </w:rPr>
              <w:t>exchanges</w:t>
            </w:r>
            <w:proofErr w:type="gramEnd"/>
          </w:p>
          <w:p w14:paraId="4D62B74A" w14:textId="77777777" w:rsidR="0065651B" w:rsidRPr="008440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Medium Access Control Protocols: ALOHA, Slotted ALOHA, CSMA, CSMA/CD.</w:t>
            </w:r>
          </w:p>
        </w:tc>
        <w:tc>
          <w:tcPr>
            <w:tcW w:w="697" w:type="pct"/>
          </w:tcPr>
          <w:p w14:paraId="5F1E614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4D93748" w14:textId="77777777" w:rsidTr="0065651B">
        <w:trPr>
          <w:trHeight w:val="259"/>
        </w:trPr>
        <w:tc>
          <w:tcPr>
            <w:tcW w:w="651" w:type="pct"/>
            <w:gridSpan w:val="2"/>
          </w:tcPr>
          <w:p w14:paraId="160A375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20F95208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7" w:type="pct"/>
          </w:tcPr>
          <w:p w14:paraId="17CCBF72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5449BFED" w14:textId="77777777" w:rsidTr="0065651B">
        <w:trPr>
          <w:trHeight w:val="259"/>
        </w:trPr>
        <w:tc>
          <w:tcPr>
            <w:tcW w:w="651" w:type="pct"/>
            <w:gridSpan w:val="2"/>
          </w:tcPr>
          <w:p w14:paraId="3C2A87D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-IV</w:t>
            </w:r>
          </w:p>
        </w:tc>
        <w:tc>
          <w:tcPr>
            <w:tcW w:w="3652" w:type="pct"/>
            <w:gridSpan w:val="3"/>
          </w:tcPr>
          <w:p w14:paraId="46AA3645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Network Layer</w:t>
            </w:r>
          </w:p>
        </w:tc>
        <w:tc>
          <w:tcPr>
            <w:tcW w:w="697" w:type="pct"/>
          </w:tcPr>
          <w:p w14:paraId="0AF0D5E1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7F7B14" w14:paraId="40664096" w14:textId="77777777" w:rsidTr="0065651B">
        <w:trPr>
          <w:trHeight w:val="259"/>
        </w:trPr>
        <w:tc>
          <w:tcPr>
            <w:tcW w:w="651" w:type="pct"/>
            <w:gridSpan w:val="2"/>
          </w:tcPr>
          <w:p w14:paraId="2C54C0D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A77A8FD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layer services and functions.</w:t>
            </w:r>
          </w:p>
          <w:p w14:paraId="6B9ACF6B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Protocol: Principles of Internetworking, requirements, IPv4 packet, IPv4 addressing (classful and classless (CIDR))</w:t>
            </w:r>
          </w:p>
          <w:p w14:paraId="2D143016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Routing in Packet Switching Networks: Characteristics, Routing </w:t>
            </w:r>
            <w:proofErr w:type="gramStart"/>
            <w:r>
              <w:rPr>
                <w:rFonts w:ascii="Times New Roman" w:hAnsi="Times New Roman" w:cs="Times New Roman"/>
              </w:rPr>
              <w:t>strategies</w:t>
            </w:r>
            <w:proofErr w:type="gramEnd"/>
          </w:p>
          <w:p w14:paraId="7A858B57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Routing protocols: RIP, OSPF, BGP and EIGRP. Subnetting, super netting, VLSM, and NAT</w:t>
            </w:r>
          </w:p>
          <w:p w14:paraId="703F7027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ICMP, ARP, RARP</w:t>
            </w:r>
          </w:p>
          <w:p w14:paraId="4CBE8992" w14:textId="77777777" w:rsidR="0065651B" w:rsidRPr="00097E5E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IPv6 (IPv6 Datagram format, comparison with IPv4, and transition from IPv4 toIPv6).</w:t>
            </w:r>
          </w:p>
        </w:tc>
        <w:tc>
          <w:tcPr>
            <w:tcW w:w="697" w:type="pct"/>
          </w:tcPr>
          <w:p w14:paraId="44B0743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0048CEE8" w14:textId="77777777" w:rsidTr="0065651B">
        <w:trPr>
          <w:trHeight w:val="259"/>
        </w:trPr>
        <w:tc>
          <w:tcPr>
            <w:tcW w:w="651" w:type="pct"/>
            <w:gridSpan w:val="2"/>
          </w:tcPr>
          <w:p w14:paraId="2DC88A9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0179A35E" w14:textId="77777777" w:rsidR="0065651B" w:rsidRPr="007F7B14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97" w:type="pct"/>
          </w:tcPr>
          <w:p w14:paraId="327CFED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71E37B0" w14:textId="77777777" w:rsidTr="0065651B">
        <w:trPr>
          <w:trHeight w:hRule="exact" w:val="334"/>
        </w:trPr>
        <w:tc>
          <w:tcPr>
            <w:tcW w:w="651" w:type="pct"/>
            <w:gridSpan w:val="2"/>
          </w:tcPr>
          <w:p w14:paraId="043648A1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</w:t>
            </w:r>
          </w:p>
        </w:tc>
        <w:tc>
          <w:tcPr>
            <w:tcW w:w="3652" w:type="pct"/>
            <w:gridSpan w:val="3"/>
          </w:tcPr>
          <w:p w14:paraId="318CF603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Transport Layer</w:t>
            </w:r>
          </w:p>
        </w:tc>
        <w:tc>
          <w:tcPr>
            <w:tcW w:w="697" w:type="pct"/>
          </w:tcPr>
          <w:p w14:paraId="07C68D0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6 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7F7B14" w14:paraId="1314F7ED" w14:textId="77777777" w:rsidTr="0065651B">
        <w:trPr>
          <w:trHeight w:val="259"/>
        </w:trPr>
        <w:tc>
          <w:tcPr>
            <w:tcW w:w="651" w:type="pct"/>
            <w:gridSpan w:val="2"/>
          </w:tcPr>
          <w:p w14:paraId="0D4B407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1AF4F3CB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Connectionless and Connection</w:t>
            </w:r>
            <w:r>
              <w:rPr>
                <w:rFonts w:ascii="TimesNewRomanPSMT" w:hAnsi="TimesNewRomanPSMT" w:cs="TimesNewRomanPSMT"/>
              </w:rPr>
              <w:t>–</w:t>
            </w:r>
            <w:r>
              <w:rPr>
                <w:rFonts w:ascii="Times New Roman" w:hAnsi="Times New Roman" w:cs="Times New Roman"/>
              </w:rPr>
              <w:t>oriented services at transport layer, Transmission Control Protocol (TCP): TCP Services, TCP Segment, TCP three-way handshake</w:t>
            </w:r>
          </w:p>
          <w:p w14:paraId="42396F10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datagram Protocol (UDP), UDP Services, UDP Datagram</w:t>
            </w:r>
          </w:p>
          <w:p w14:paraId="30669B1F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TCP and UDP checksum calculation</w:t>
            </w:r>
          </w:p>
          <w:p w14:paraId="6B59B3B9" w14:textId="77777777" w:rsidR="0065651B" w:rsidRPr="007F5A01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 control, error control and congestion control</w:t>
            </w:r>
          </w:p>
        </w:tc>
        <w:tc>
          <w:tcPr>
            <w:tcW w:w="697" w:type="pct"/>
          </w:tcPr>
          <w:p w14:paraId="6B50BAA3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E95115B" w14:textId="77777777" w:rsidTr="0065651B">
        <w:trPr>
          <w:trHeight w:val="259"/>
        </w:trPr>
        <w:tc>
          <w:tcPr>
            <w:tcW w:w="651" w:type="pct"/>
            <w:gridSpan w:val="2"/>
          </w:tcPr>
          <w:p w14:paraId="26780A8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663999B0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7" w:type="pct"/>
          </w:tcPr>
          <w:p w14:paraId="4AC9E64E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DC0579A" w14:textId="77777777" w:rsidTr="0065651B">
        <w:trPr>
          <w:trHeight w:val="314"/>
        </w:trPr>
        <w:tc>
          <w:tcPr>
            <w:tcW w:w="651" w:type="pct"/>
            <w:gridSpan w:val="2"/>
          </w:tcPr>
          <w:p w14:paraId="77C7B3C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-VI</w:t>
            </w:r>
          </w:p>
        </w:tc>
        <w:tc>
          <w:tcPr>
            <w:tcW w:w="3652" w:type="pct"/>
            <w:gridSpan w:val="3"/>
          </w:tcPr>
          <w:p w14:paraId="43491D28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Application Layer</w:t>
            </w:r>
          </w:p>
        </w:tc>
        <w:tc>
          <w:tcPr>
            <w:tcW w:w="697" w:type="pct"/>
          </w:tcPr>
          <w:p w14:paraId="66F05A2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6 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7F7B14" w14:paraId="58A0C6EF" w14:textId="77777777" w:rsidTr="0065651B">
        <w:trPr>
          <w:trHeight w:val="259"/>
        </w:trPr>
        <w:tc>
          <w:tcPr>
            <w:tcW w:w="651" w:type="pct"/>
            <w:gridSpan w:val="2"/>
          </w:tcPr>
          <w:p w14:paraId="46ED6DF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1DA046FE" w14:textId="77777777" w:rsidR="0065651B" w:rsidRPr="008D0B75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to Application layer Protocols: HTTP, FTP, DNS, SMTP, TELNET, SSH, </w:t>
            </w:r>
            <w:proofErr w:type="gramStart"/>
            <w:r>
              <w:rPr>
                <w:rFonts w:ascii="Times New Roman" w:hAnsi="Times New Roman" w:cs="Times New Roman"/>
              </w:rPr>
              <w:t>DHCP.(</w:t>
            </w:r>
            <w:proofErr w:type="gramEnd"/>
            <w:r>
              <w:rPr>
                <w:rFonts w:ascii="Times New Roman" w:hAnsi="Times New Roman" w:cs="Times New Roman"/>
              </w:rPr>
              <w:t>specific)</w:t>
            </w:r>
          </w:p>
        </w:tc>
        <w:tc>
          <w:tcPr>
            <w:tcW w:w="697" w:type="pct"/>
          </w:tcPr>
          <w:p w14:paraId="28D042D6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C54849F" w14:textId="77777777" w:rsidTr="00696216">
        <w:trPr>
          <w:trHeight w:val="259"/>
        </w:trPr>
        <w:tc>
          <w:tcPr>
            <w:tcW w:w="5000" w:type="pct"/>
            <w:gridSpan w:val="6"/>
          </w:tcPr>
          <w:p w14:paraId="47CF073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Textbooks/Reference Books</w:t>
            </w:r>
          </w:p>
        </w:tc>
      </w:tr>
      <w:tr w:rsidR="0065651B" w:rsidRPr="007F7B14" w14:paraId="5C52BBE5" w14:textId="77777777" w:rsidTr="00696216">
        <w:trPr>
          <w:trHeight w:val="259"/>
        </w:trPr>
        <w:tc>
          <w:tcPr>
            <w:tcW w:w="5000" w:type="pct"/>
            <w:gridSpan w:val="6"/>
          </w:tcPr>
          <w:p w14:paraId="0170B815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Data Communications and Networking </w:t>
            </w:r>
            <w:r>
              <w:rPr>
                <w:rFonts w:ascii="TimesNewRomanPSMT" w:hAnsi="TimesNewRomanPSMT" w:cs="TimesNewRomanPSMT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Behrouz A. </w:t>
            </w:r>
            <w:proofErr w:type="spellStart"/>
            <w:r>
              <w:rPr>
                <w:rFonts w:ascii="Times New Roman" w:hAnsi="Times New Roman" w:cs="Times New Roman"/>
              </w:rPr>
              <w:t>Forouzan</w:t>
            </w:r>
            <w:proofErr w:type="spellEnd"/>
            <w:r>
              <w:rPr>
                <w:rFonts w:ascii="Times New Roman" w:hAnsi="Times New Roman" w:cs="Times New Roman"/>
              </w:rPr>
              <w:t>, Fifth Edition TMH.</w:t>
            </w:r>
          </w:p>
        </w:tc>
      </w:tr>
      <w:tr w:rsidR="0065651B" w:rsidRPr="007F7B14" w14:paraId="114325CC" w14:textId="77777777" w:rsidTr="00696216">
        <w:trPr>
          <w:trHeight w:val="259"/>
        </w:trPr>
        <w:tc>
          <w:tcPr>
            <w:tcW w:w="5000" w:type="pct"/>
            <w:gridSpan w:val="6"/>
          </w:tcPr>
          <w:p w14:paraId="6CFF17DB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Computer Networks -- Andrew S Tanenbaum, 5th Edition, Pearson Education, 2013.</w:t>
            </w:r>
          </w:p>
        </w:tc>
      </w:tr>
      <w:tr w:rsidR="0065651B" w:rsidRPr="007F7B14" w14:paraId="5A022455" w14:textId="77777777" w:rsidTr="00696216">
        <w:trPr>
          <w:trHeight w:val="259"/>
        </w:trPr>
        <w:tc>
          <w:tcPr>
            <w:tcW w:w="5000" w:type="pct"/>
            <w:gridSpan w:val="6"/>
          </w:tcPr>
          <w:p w14:paraId="580DB2B0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J </w:t>
            </w:r>
            <w:proofErr w:type="spellStart"/>
            <w:r>
              <w:rPr>
                <w:rFonts w:ascii="Times New Roman" w:hAnsi="Times New Roman" w:cs="Times New Roman"/>
              </w:rPr>
              <w:t>J</w:t>
            </w:r>
            <w:proofErr w:type="spellEnd"/>
            <w:r>
              <w:rPr>
                <w:rFonts w:ascii="Times New Roman" w:hAnsi="Times New Roman" w:cs="Times New Roman"/>
              </w:rPr>
              <w:t>. F. Kurose and K. W. Ross,</w:t>
            </w:r>
            <w:r>
              <w:rPr>
                <w:rFonts w:ascii="TimesNewRomanPSMT" w:hAnsi="TimesNewRomanPSMT" w:cs="TimesNewRomanPSMT"/>
              </w:rPr>
              <w:t xml:space="preserve">” </w:t>
            </w:r>
            <w:r>
              <w:rPr>
                <w:rFonts w:ascii="Times New Roman" w:hAnsi="Times New Roman" w:cs="Times New Roman"/>
              </w:rPr>
              <w:t>Computer Networking: A Top-Down Approach</w:t>
            </w:r>
            <w:r>
              <w:rPr>
                <w:rFonts w:ascii="TimesNewRomanPSMT" w:hAnsi="TimesNewRomanPSMT" w:cs="TimesNewRomanPSMT"/>
              </w:rPr>
              <w:t>”, Addison</w:t>
            </w:r>
          </w:p>
          <w:p w14:paraId="208CF0E4" w14:textId="77777777" w:rsidR="0065651B" w:rsidRPr="007F7B14" w:rsidRDefault="0065651B" w:rsidP="00696216">
            <w:pPr>
              <w:suppressAutoHyphens/>
              <w:spacing w:after="0" w:line="36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Wesley, 5th Edition, 2010</w:t>
            </w:r>
          </w:p>
        </w:tc>
      </w:tr>
      <w:tr w:rsidR="0065651B" w:rsidRPr="007F7B14" w14:paraId="6F528EBC" w14:textId="77777777" w:rsidTr="00696216">
        <w:trPr>
          <w:trHeight w:val="259"/>
        </w:trPr>
        <w:tc>
          <w:tcPr>
            <w:tcW w:w="5000" w:type="pct"/>
            <w:gridSpan w:val="6"/>
          </w:tcPr>
          <w:p w14:paraId="1F38B1FD" w14:textId="77777777" w:rsidR="0065651B" w:rsidRDefault="0065651B" w:rsidP="0069621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</w:t>
            </w:r>
            <w:r>
              <w:rPr>
                <w:rFonts w:ascii="TimesNewRomanPSMT" w:hAnsi="TimesNewRomanPSMT" w:cs="TimesNewRomanPSMT"/>
              </w:rPr>
              <w:t xml:space="preserve"> Alberto Leon Garcia, “Communication Networks”, </w:t>
            </w:r>
            <w:r>
              <w:rPr>
                <w:rFonts w:ascii="Times New Roman" w:hAnsi="Times New Roman" w:cs="Times New Roman"/>
              </w:rPr>
              <w:t>McGraw Hill Education, Second Edition,</w:t>
            </w:r>
          </w:p>
          <w:p w14:paraId="5D10F9F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Fourth Edition, 2008.</w:t>
            </w:r>
          </w:p>
        </w:tc>
      </w:tr>
      <w:tr w:rsidR="0065651B" w:rsidRPr="007F7B14" w14:paraId="603951C8" w14:textId="77777777" w:rsidTr="00696216">
        <w:trPr>
          <w:trHeight w:val="259"/>
        </w:trPr>
        <w:tc>
          <w:tcPr>
            <w:tcW w:w="5000" w:type="pct"/>
            <w:gridSpan w:val="6"/>
          </w:tcPr>
          <w:p w14:paraId="4D3AB4DD" w14:textId="77777777" w:rsidR="0065651B" w:rsidRPr="007F7B14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An Engineering Approach to Computer Networks-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S.Keshav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 2nd Edition, Pearson Education, 2015.</w:t>
            </w:r>
          </w:p>
        </w:tc>
      </w:tr>
      <w:tr w:rsidR="0065651B" w:rsidRPr="007F7B14" w14:paraId="25CC6D17" w14:textId="77777777" w:rsidTr="00696216">
        <w:trPr>
          <w:trHeight w:val="259"/>
        </w:trPr>
        <w:tc>
          <w:tcPr>
            <w:tcW w:w="5000" w:type="pct"/>
            <w:gridSpan w:val="6"/>
          </w:tcPr>
          <w:p w14:paraId="12035B26" w14:textId="77777777" w:rsidR="0065651B" w:rsidRPr="007F7B14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</w:t>
            </w:r>
            <w:r>
              <w:rPr>
                <w:rFonts w:ascii="Times New Roman" w:hAnsi="Times New Roman" w:cs="Times New Roman"/>
              </w:rPr>
              <w:t xml:space="preserve"> Understanding communications and Networks, 3rd Edition, </w:t>
            </w:r>
            <w:proofErr w:type="spellStart"/>
            <w:r>
              <w:rPr>
                <w:rFonts w:ascii="Times New Roman" w:hAnsi="Times New Roman" w:cs="Times New Roman"/>
              </w:rPr>
              <w:t>W.</w:t>
            </w:r>
            <w:proofErr w:type="gramStart"/>
            <w:r>
              <w:rPr>
                <w:rFonts w:ascii="Times New Roman" w:hAnsi="Times New Roman" w:cs="Times New Roman"/>
              </w:rPr>
              <w:t>A.Shay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 Cengage Learning</w:t>
            </w:r>
          </w:p>
        </w:tc>
      </w:tr>
    </w:tbl>
    <w:p w14:paraId="2E81CC3F" w14:textId="77777777" w:rsidR="0065651B" w:rsidRPr="007F7B14" w:rsidRDefault="0065651B" w:rsidP="0065651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A53ADD8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67DCE2E0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B6172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1205EC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DF91E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99C81B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14BD57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6D330D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4BA2B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8EBB5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27290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B2FD24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F2721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3639DC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7C0A7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EBD9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2CF63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A3AD3D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47322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65880B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FBE408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B4C8B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58D130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F4BF11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65DD0A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FE4E8B8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B2F3D9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8F9D1A3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859C87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ACD78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86B96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3158DB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9A1CE8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178365F" w14:textId="77777777" w:rsidR="0065651B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F478660" w14:textId="00C93162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65FAD881" w14:textId="77777777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6350BF94" w14:textId="77777777" w:rsidR="0065651B" w:rsidRPr="007F7B14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67"/>
        <w:gridCol w:w="518"/>
        <w:gridCol w:w="1028"/>
        <w:gridCol w:w="3263"/>
        <w:gridCol w:w="3549"/>
      </w:tblGrid>
      <w:tr w:rsidR="0065651B" w:rsidRPr="007F7B14" w14:paraId="6651206F" w14:textId="77777777" w:rsidTr="00696216">
        <w:trPr>
          <w:trHeight w:val="440"/>
        </w:trPr>
        <w:tc>
          <w:tcPr>
            <w:tcW w:w="5000" w:type="pct"/>
            <w:gridSpan w:val="6"/>
          </w:tcPr>
          <w:p w14:paraId="2BD26E21" w14:textId="77777777" w:rsidR="0065651B" w:rsidRPr="007F7B14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B. Tech. Sem. I: Electronics &amp; Telecommunication Engineering</w:t>
            </w:r>
          </w:p>
          <w:p w14:paraId="42D7A7E7" w14:textId="77777777" w:rsidR="0065651B" w:rsidRPr="007F7B14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PHOTONICS</w:t>
            </w:r>
          </w:p>
        </w:tc>
      </w:tr>
      <w:tr w:rsidR="0065651B" w:rsidRPr="007F7B14" w14:paraId="6953A8B7" w14:textId="77777777" w:rsidTr="00696216">
        <w:trPr>
          <w:trHeight w:val="377"/>
        </w:trPr>
        <w:tc>
          <w:tcPr>
            <w:tcW w:w="1223" w:type="pct"/>
            <w:gridSpan w:val="4"/>
          </w:tcPr>
          <w:p w14:paraId="5156222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809" w:type="pct"/>
          </w:tcPr>
          <w:p w14:paraId="70693E9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968" w:type="pct"/>
          </w:tcPr>
          <w:p w14:paraId="1092C31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7F7B14" w14:paraId="63385411" w14:textId="77777777" w:rsidTr="00696216">
        <w:trPr>
          <w:trHeight w:val="233"/>
        </w:trPr>
        <w:tc>
          <w:tcPr>
            <w:tcW w:w="1223" w:type="pct"/>
            <w:gridSpan w:val="4"/>
          </w:tcPr>
          <w:p w14:paraId="497C6061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Theory: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  <w:tc>
          <w:tcPr>
            <w:tcW w:w="1809" w:type="pct"/>
          </w:tcPr>
          <w:p w14:paraId="438A324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End Semester Examination: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968" w:type="pct"/>
          </w:tcPr>
          <w:p w14:paraId="27B844E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Credits: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5651B" w:rsidRPr="007F7B14" w14:paraId="320FC99B" w14:textId="77777777" w:rsidTr="00696216">
        <w:trPr>
          <w:trHeight w:val="259"/>
        </w:trPr>
        <w:tc>
          <w:tcPr>
            <w:tcW w:w="1223" w:type="pct"/>
            <w:gridSpan w:val="4"/>
          </w:tcPr>
          <w:p w14:paraId="02FDFD93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9" w:type="pct"/>
          </w:tcPr>
          <w:p w14:paraId="64F5AB5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Internal Assessment: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968" w:type="pct"/>
          </w:tcPr>
          <w:p w14:paraId="3FBC337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13D92EF3" w14:textId="77777777" w:rsidTr="00696216">
        <w:trPr>
          <w:trHeight w:val="341"/>
        </w:trPr>
        <w:tc>
          <w:tcPr>
            <w:tcW w:w="1223" w:type="pct"/>
            <w:gridSpan w:val="4"/>
          </w:tcPr>
          <w:p w14:paraId="22B6039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09" w:type="pct"/>
          </w:tcPr>
          <w:p w14:paraId="3BB3BDB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43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 50</w:t>
            </w:r>
          </w:p>
        </w:tc>
        <w:tc>
          <w:tcPr>
            <w:tcW w:w="1968" w:type="pct"/>
          </w:tcPr>
          <w:p w14:paraId="7982393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5651B" w:rsidRPr="007F7B14" w14:paraId="1C006DAC" w14:textId="77777777" w:rsidTr="00696216">
        <w:trPr>
          <w:trHeight w:val="341"/>
        </w:trPr>
        <w:tc>
          <w:tcPr>
            <w:tcW w:w="1223" w:type="pct"/>
            <w:gridSpan w:val="4"/>
          </w:tcPr>
          <w:p w14:paraId="0DEAD674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9" w:type="pct"/>
          </w:tcPr>
          <w:p w14:paraId="0531E02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8" w:type="pct"/>
          </w:tcPr>
          <w:p w14:paraId="6570307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5651B" w:rsidRPr="007F7B14" w14:paraId="4FD32350" w14:textId="77777777" w:rsidTr="00696216">
        <w:trPr>
          <w:trHeight w:val="259"/>
        </w:trPr>
        <w:tc>
          <w:tcPr>
            <w:tcW w:w="5000" w:type="pct"/>
            <w:gridSpan w:val="6"/>
          </w:tcPr>
          <w:p w14:paraId="577C1F8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4D406C78" w14:textId="77777777" w:rsidTr="00696216">
        <w:trPr>
          <w:trHeight w:val="332"/>
        </w:trPr>
        <w:tc>
          <w:tcPr>
            <w:tcW w:w="5000" w:type="pct"/>
            <w:gridSpan w:val="6"/>
          </w:tcPr>
          <w:p w14:paraId="71FE8BA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  <w:r w:rsidRPr="001917D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Electromagnetic Engineering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, </w:t>
            </w:r>
            <w:r w:rsidRPr="001917D5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Analog Communication System</w:t>
            </w:r>
          </w:p>
        </w:tc>
      </w:tr>
      <w:tr w:rsidR="0065651B" w:rsidRPr="007F7B14" w14:paraId="55761307" w14:textId="77777777" w:rsidTr="00696216">
        <w:trPr>
          <w:trHeight w:val="259"/>
        </w:trPr>
        <w:tc>
          <w:tcPr>
            <w:tcW w:w="5000" w:type="pct"/>
            <w:gridSpan w:val="6"/>
          </w:tcPr>
          <w:p w14:paraId="3B8E198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744120AA" w14:textId="77777777" w:rsidTr="00696216">
        <w:trPr>
          <w:trHeight w:val="259"/>
        </w:trPr>
        <w:tc>
          <w:tcPr>
            <w:tcW w:w="5000" w:type="pct"/>
            <w:gridSpan w:val="6"/>
          </w:tcPr>
          <w:p w14:paraId="2DC4DC3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7F7B14" w14:paraId="5A4BDCA3" w14:textId="77777777" w:rsidTr="00696216">
        <w:trPr>
          <w:trHeight w:val="327"/>
        </w:trPr>
        <w:tc>
          <w:tcPr>
            <w:tcW w:w="653" w:type="pct"/>
            <w:gridSpan w:val="3"/>
          </w:tcPr>
          <w:p w14:paraId="018F0F2D" w14:textId="77777777" w:rsidR="0065651B" w:rsidRPr="007F7B14" w:rsidRDefault="0065651B" w:rsidP="0065651B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3"/>
          </w:tcPr>
          <w:p w14:paraId="6845D6BC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198">
              <w:rPr>
                <w:rFonts w:ascii="Times New Roman" w:eastAsia="Calibri" w:hAnsi="Times New Roman" w:cs="Times New Roman"/>
              </w:rPr>
              <w:t xml:space="preserve"> To introduce optical </w:t>
            </w:r>
            <w:proofErr w:type="spellStart"/>
            <w:r w:rsidRPr="00837198">
              <w:rPr>
                <w:rFonts w:ascii="Times New Roman" w:eastAsia="Calibri" w:hAnsi="Times New Roman" w:cs="Times New Roman"/>
              </w:rPr>
              <w:t>fiber</w:t>
            </w:r>
            <w:proofErr w:type="spellEnd"/>
            <w:r w:rsidRPr="00837198">
              <w:rPr>
                <w:rFonts w:ascii="Times New Roman" w:eastAsia="Calibri" w:hAnsi="Times New Roman" w:cs="Times New Roman"/>
              </w:rPr>
              <w:t xml:space="preserve"> modes and signal degradations associated with optical </w:t>
            </w:r>
            <w:proofErr w:type="spellStart"/>
            <w:r w:rsidRPr="00837198">
              <w:rPr>
                <w:rFonts w:ascii="Times New Roman" w:eastAsia="Calibri" w:hAnsi="Times New Roman" w:cs="Times New Roman"/>
              </w:rPr>
              <w:t>fiber</w:t>
            </w:r>
            <w:proofErr w:type="spellEnd"/>
            <w:r w:rsidRPr="00837198">
              <w:rPr>
                <w:rFonts w:ascii="Times New Roman" w:eastAsia="Calibri" w:hAnsi="Times New Roman" w:cs="Times New Roman"/>
              </w:rPr>
              <w:t>.</w:t>
            </w:r>
          </w:p>
        </w:tc>
      </w:tr>
      <w:tr w:rsidR="0065651B" w:rsidRPr="007F7B14" w14:paraId="364C23DC" w14:textId="77777777" w:rsidTr="00696216">
        <w:trPr>
          <w:trHeight w:val="327"/>
        </w:trPr>
        <w:tc>
          <w:tcPr>
            <w:tcW w:w="653" w:type="pct"/>
            <w:gridSpan w:val="3"/>
          </w:tcPr>
          <w:p w14:paraId="2B5C4590" w14:textId="77777777" w:rsidR="0065651B" w:rsidRPr="007F7B14" w:rsidRDefault="0065651B" w:rsidP="0065651B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3"/>
          </w:tcPr>
          <w:p w14:paraId="0DE571D1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37198">
              <w:rPr>
                <w:rFonts w:ascii="Times New Roman" w:eastAsia="Calibri" w:hAnsi="Times New Roman" w:cs="Times New Roman"/>
              </w:rPr>
              <w:t>To introduce optical sources, optical detectors, and their use in the optical communication system.</w:t>
            </w:r>
          </w:p>
        </w:tc>
      </w:tr>
      <w:tr w:rsidR="0065651B" w:rsidRPr="007F7B14" w14:paraId="53640EDB" w14:textId="77777777" w:rsidTr="00696216">
        <w:trPr>
          <w:trHeight w:val="327"/>
        </w:trPr>
        <w:tc>
          <w:tcPr>
            <w:tcW w:w="653" w:type="pct"/>
            <w:gridSpan w:val="3"/>
          </w:tcPr>
          <w:p w14:paraId="22088CF6" w14:textId="77777777" w:rsidR="0065651B" w:rsidRPr="007F7B14" w:rsidRDefault="0065651B" w:rsidP="0065651B">
            <w:pPr>
              <w:numPr>
                <w:ilvl w:val="0"/>
                <w:numId w:val="13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3"/>
          </w:tcPr>
          <w:p w14:paraId="3D146B45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37198">
              <w:rPr>
                <w:rFonts w:ascii="Times New Roman" w:eastAsia="Calibri" w:hAnsi="Times New Roman" w:cs="Times New Roman"/>
              </w:rPr>
              <w:t xml:space="preserve"> To expose the student to digital transmission and its associated parameters on system performance.</w:t>
            </w:r>
            <w:r w:rsidRPr="00837198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65651B" w:rsidRPr="007F7B14" w14:paraId="0D618790" w14:textId="77777777" w:rsidTr="00696216">
        <w:trPr>
          <w:trHeight w:val="259"/>
        </w:trPr>
        <w:tc>
          <w:tcPr>
            <w:tcW w:w="5000" w:type="pct"/>
            <w:gridSpan w:val="6"/>
          </w:tcPr>
          <w:p w14:paraId="409ACAC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7F7B14" w14:paraId="4EC5662C" w14:textId="77777777" w:rsidTr="00696216">
        <w:trPr>
          <w:trHeight w:val="282"/>
        </w:trPr>
        <w:tc>
          <w:tcPr>
            <w:tcW w:w="329" w:type="pct"/>
          </w:tcPr>
          <w:p w14:paraId="719A684A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671" w:type="pct"/>
            <w:gridSpan w:val="5"/>
          </w:tcPr>
          <w:p w14:paraId="4B9FDBF0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8240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0C6">
              <w:rPr>
                <w:rFonts w:ascii="Times New Roman" w:hAnsi="Times New Roman" w:cs="Times New Roman"/>
              </w:rPr>
              <w:t>Analyze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the basic elements of optical </w:t>
            </w:r>
            <w:proofErr w:type="spellStart"/>
            <w:r w:rsidRPr="008240C6">
              <w:rPr>
                <w:rFonts w:ascii="Times New Roman" w:hAnsi="Times New Roman" w:cs="Times New Roman"/>
              </w:rPr>
              <w:t>fiber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240C6">
              <w:rPr>
                <w:rFonts w:ascii="Times New Roman" w:hAnsi="Times New Roman" w:cs="Times New Roman"/>
              </w:rPr>
              <w:t>fiber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modes configurations and structures.</w:t>
            </w:r>
          </w:p>
        </w:tc>
      </w:tr>
      <w:tr w:rsidR="0065651B" w:rsidRPr="007F7B14" w14:paraId="1B44445E" w14:textId="77777777" w:rsidTr="00696216">
        <w:trPr>
          <w:trHeight w:val="318"/>
        </w:trPr>
        <w:tc>
          <w:tcPr>
            <w:tcW w:w="329" w:type="pct"/>
          </w:tcPr>
          <w:p w14:paraId="05ED739D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671" w:type="pct"/>
            <w:gridSpan w:val="5"/>
          </w:tcPr>
          <w:p w14:paraId="01790869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8240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0C6">
              <w:rPr>
                <w:rFonts w:ascii="Times New Roman" w:hAnsi="Times New Roman" w:cs="Times New Roman"/>
              </w:rPr>
              <w:t>Analyze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the various optical sources and receivers along with signal degradation </w:t>
            </w:r>
          </w:p>
        </w:tc>
      </w:tr>
      <w:tr w:rsidR="0065651B" w:rsidRPr="007F7B14" w14:paraId="2120E1BF" w14:textId="77777777" w:rsidTr="00696216">
        <w:trPr>
          <w:trHeight w:val="259"/>
        </w:trPr>
        <w:tc>
          <w:tcPr>
            <w:tcW w:w="329" w:type="pct"/>
          </w:tcPr>
          <w:p w14:paraId="24FF81AC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1" w:type="pct"/>
            <w:gridSpan w:val="5"/>
          </w:tcPr>
          <w:p w14:paraId="791E7950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8240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0C6">
              <w:rPr>
                <w:rFonts w:ascii="Times New Roman" w:hAnsi="Times New Roman" w:cs="Times New Roman"/>
              </w:rPr>
              <w:t>Analyze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the transmission characteristics of optical </w:t>
            </w:r>
            <w:proofErr w:type="spellStart"/>
            <w:r w:rsidRPr="008240C6">
              <w:rPr>
                <w:rFonts w:ascii="Times New Roman" w:hAnsi="Times New Roman" w:cs="Times New Roman"/>
              </w:rPr>
              <w:t>fiber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along with receivers and different </w:t>
            </w:r>
            <w:proofErr w:type="gramStart"/>
            <w:r w:rsidRPr="008240C6">
              <w:rPr>
                <w:rFonts w:ascii="Times New Roman" w:hAnsi="Times New Roman" w:cs="Times New Roman"/>
              </w:rPr>
              <w:t>kinds  of</w:t>
            </w:r>
            <w:proofErr w:type="gramEnd"/>
            <w:r w:rsidRPr="008240C6">
              <w:rPr>
                <w:rFonts w:ascii="Times New Roman" w:hAnsi="Times New Roman" w:cs="Times New Roman"/>
              </w:rPr>
              <w:t xml:space="preserve"> losses.</w:t>
            </w:r>
          </w:p>
        </w:tc>
      </w:tr>
      <w:tr w:rsidR="0065651B" w:rsidRPr="007F7B14" w14:paraId="2551A10E" w14:textId="77777777" w:rsidTr="00696216">
        <w:trPr>
          <w:trHeight w:val="372"/>
        </w:trPr>
        <w:tc>
          <w:tcPr>
            <w:tcW w:w="329" w:type="pct"/>
          </w:tcPr>
          <w:p w14:paraId="05811902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1" w:type="pct"/>
            <w:gridSpan w:val="5"/>
          </w:tcPr>
          <w:p w14:paraId="44A9132E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 w:rsidRPr="008240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0C6">
              <w:rPr>
                <w:rFonts w:ascii="Times New Roman" w:hAnsi="Times New Roman" w:cs="Times New Roman"/>
              </w:rPr>
              <w:t>Analyze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digital transmission and optical </w:t>
            </w:r>
            <w:proofErr w:type="gramStart"/>
            <w:r w:rsidRPr="008240C6">
              <w:rPr>
                <w:rFonts w:ascii="Times New Roman" w:hAnsi="Times New Roman" w:cs="Times New Roman"/>
              </w:rPr>
              <w:t>measurement .</w:t>
            </w:r>
            <w:proofErr w:type="gramEnd"/>
          </w:p>
        </w:tc>
      </w:tr>
      <w:tr w:rsidR="0065651B" w:rsidRPr="007F7B14" w14:paraId="236FD331" w14:textId="77777777" w:rsidTr="00696216">
        <w:trPr>
          <w:trHeight w:val="259"/>
        </w:trPr>
        <w:tc>
          <w:tcPr>
            <w:tcW w:w="329" w:type="pct"/>
          </w:tcPr>
          <w:p w14:paraId="479C6BA7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1" w:type="pct"/>
            <w:gridSpan w:val="5"/>
          </w:tcPr>
          <w:p w14:paraId="56DAD024" w14:textId="77777777" w:rsidR="0065651B" w:rsidRPr="007F7B1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240C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240C6">
              <w:rPr>
                <w:rFonts w:ascii="Times New Roman" w:hAnsi="Times New Roman" w:cs="Times New Roman"/>
              </w:rPr>
              <w:t>Analyze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the operational principles of </w:t>
            </w:r>
            <w:proofErr w:type="spellStart"/>
            <w:r w:rsidRPr="008240C6">
              <w:rPr>
                <w:rFonts w:ascii="Times New Roman" w:hAnsi="Times New Roman" w:cs="Times New Roman"/>
              </w:rPr>
              <w:t>analog</w:t>
            </w:r>
            <w:proofErr w:type="spellEnd"/>
            <w:r w:rsidRPr="008240C6">
              <w:rPr>
                <w:rFonts w:ascii="Times New Roman" w:hAnsi="Times New Roman" w:cs="Times New Roman"/>
              </w:rPr>
              <w:t xml:space="preserve"> systems, WDM and optical amplifiers.</w:t>
            </w:r>
          </w:p>
        </w:tc>
      </w:tr>
      <w:tr w:rsidR="0065651B" w:rsidRPr="007F7B14" w14:paraId="2CB2B9C0" w14:textId="77777777" w:rsidTr="00696216">
        <w:trPr>
          <w:trHeight w:val="259"/>
        </w:trPr>
        <w:tc>
          <w:tcPr>
            <w:tcW w:w="366" w:type="pct"/>
            <w:gridSpan w:val="2"/>
          </w:tcPr>
          <w:p w14:paraId="1405B7A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34" w:type="pct"/>
            <w:gridSpan w:val="4"/>
          </w:tcPr>
          <w:p w14:paraId="3A641627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917D5">
              <w:rPr>
                <w:rFonts w:ascii="Times New Roman" w:hAnsi="Times New Roman" w:cs="Times New Roman"/>
              </w:rPr>
              <w:t>Analyze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1917D5">
              <w:rPr>
                <w:rFonts w:ascii="Times New Roman" w:hAnsi="Times New Roman" w:cs="Times New Roman"/>
              </w:rPr>
              <w:t>the optical networks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5651B" w:rsidRPr="007F7B14" w14:paraId="2592F600" w14:textId="77777777" w:rsidTr="00696216">
        <w:trPr>
          <w:trHeight w:val="259"/>
        </w:trPr>
        <w:tc>
          <w:tcPr>
            <w:tcW w:w="5000" w:type="pct"/>
            <w:gridSpan w:val="6"/>
          </w:tcPr>
          <w:p w14:paraId="5F8CBD96" w14:textId="77777777" w:rsidR="0065651B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551FE3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ntents:</w:t>
            </w:r>
          </w:p>
        </w:tc>
      </w:tr>
      <w:tr w:rsidR="0065651B" w:rsidRPr="007F7B14" w14:paraId="1CCBD767" w14:textId="77777777" w:rsidTr="00696216">
        <w:trPr>
          <w:trHeight w:val="259"/>
        </w:trPr>
        <w:tc>
          <w:tcPr>
            <w:tcW w:w="5000" w:type="pct"/>
            <w:gridSpan w:val="6"/>
          </w:tcPr>
          <w:p w14:paraId="11F42C4E" w14:textId="77777777" w:rsidR="0065651B" w:rsidRDefault="0065651B" w:rsidP="00696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 I</w:t>
            </w:r>
          </w:p>
          <w:p w14:paraId="5F5458B1" w14:textId="77777777" w:rsidR="0065651B" w:rsidRPr="001917D5" w:rsidRDefault="0065651B" w:rsidP="00696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Hrs]</w:t>
            </w:r>
          </w:p>
          <w:p w14:paraId="41DB6C85" w14:textId="77777777" w:rsidR="0065651B" w:rsidRPr="001917D5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Ray theory transmission: Total internal reflection; Acceptance angle;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Numerical aperture, Types of Fiber, Electromagnetic mode theory of optical propagation: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modes in planar guide, phase and group velocity, mode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theory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cylindrical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waveguides: Modal concepts and equation, Maxwell’s Equation, Wave equation and modes for step-index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fibers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9DF0B93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14A2FF92" w14:textId="77777777" w:rsidTr="00696216">
        <w:trPr>
          <w:trHeight w:val="259"/>
        </w:trPr>
        <w:tc>
          <w:tcPr>
            <w:tcW w:w="5000" w:type="pct"/>
            <w:gridSpan w:val="6"/>
          </w:tcPr>
          <w:p w14:paraId="53134B74" w14:textId="77777777" w:rsidR="0065651B" w:rsidRPr="001917D5" w:rsidRDefault="0065651B" w:rsidP="00696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UNIT-II </w:t>
            </w:r>
          </w:p>
          <w:p w14:paraId="26429475" w14:textId="77777777" w:rsidR="0065651B" w:rsidRPr="001917D5" w:rsidRDefault="0065651B" w:rsidP="006962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Signal Degradation, Optical </w:t>
            </w: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>Sources and Detectors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Hrs]</w:t>
            </w:r>
          </w:p>
          <w:p w14:paraId="634614E2" w14:textId="77777777" w:rsidR="0065651B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Attenuation, Signal distortion in optical waveguides, pulse broadening in graded index waveguide, Mode coupling and design optimization of single mode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fibers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14:paraId="129C0DC7" w14:textId="77777777" w:rsidR="0065651B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Optical sources: Light Emitting Diodes; LED </w:t>
            </w:r>
            <w:proofErr w:type="gramStart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structures ;</w:t>
            </w:r>
            <w:proofErr w:type="gramEnd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internal quantum efficiency; injection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laser diode structures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07C93F72" w14:textId="77777777" w:rsidR="0065651B" w:rsidRPr="001917D5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Optical Detectors: PIN Photo detectors,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Avalanche photo diodes, construction, characteristics and properties, Comparison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erformance,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Photo detector noise –Noise </w:t>
            </w:r>
            <w:proofErr w:type="gramStart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sources ,</w:t>
            </w:r>
            <w:proofErr w:type="gramEnd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Signal to Noise ratio , Detector response time.</w:t>
            </w:r>
          </w:p>
          <w:p w14:paraId="4E93BC13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29528A80" w14:textId="77777777" w:rsidTr="00696216">
        <w:trPr>
          <w:trHeight w:val="259"/>
        </w:trPr>
        <w:tc>
          <w:tcPr>
            <w:tcW w:w="5000" w:type="pct"/>
            <w:gridSpan w:val="6"/>
          </w:tcPr>
          <w:p w14:paraId="4C332F46" w14:textId="77777777" w:rsidR="0065651B" w:rsidRPr="001917D5" w:rsidRDefault="0065651B" w:rsidP="00696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UNIT-III </w:t>
            </w:r>
          </w:p>
          <w:p w14:paraId="62A962D9" w14:textId="77777777" w:rsidR="0065651B" w:rsidRPr="001917D5" w:rsidRDefault="0065651B" w:rsidP="006962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Transmission Characteristics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>Receiver of Optical Fiber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Hrs]</w:t>
            </w:r>
          </w:p>
          <w:p w14:paraId="1742178B" w14:textId="77777777" w:rsidR="0065651B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Source to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fiber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power launching, coupling improvement, LED coupling to single mode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fiber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Optical </w:t>
            </w:r>
            <w:proofErr w:type="spellStart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fiber</w:t>
            </w:r>
            <w:proofErr w:type="spellEnd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connectors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c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ouplers, Fiber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alignment and Joint Losses, Fiber Splices.</w:t>
            </w:r>
          </w:p>
          <w:p w14:paraId="5D8DFADF" w14:textId="77777777" w:rsidR="0065651B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Fundamental receiver operation, </w:t>
            </w:r>
            <w:proofErr w:type="gramStart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Pre amplifiers</w:t>
            </w:r>
            <w:proofErr w:type="gramEnd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, Error sources, Receiver Configuration,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Probability of Error, Quantum limit,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performance calculations, preamplifier types</w:t>
            </w:r>
          </w:p>
          <w:p w14:paraId="2ADE32E0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671BF487" w14:textId="77777777" w:rsidTr="00696216">
        <w:trPr>
          <w:trHeight w:val="259"/>
        </w:trPr>
        <w:tc>
          <w:tcPr>
            <w:tcW w:w="5000" w:type="pct"/>
            <w:gridSpan w:val="6"/>
          </w:tcPr>
          <w:p w14:paraId="5E982325" w14:textId="77777777" w:rsidR="0065651B" w:rsidRPr="001917D5" w:rsidRDefault="0065651B" w:rsidP="00696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UNIT-IV </w:t>
            </w:r>
          </w:p>
          <w:p w14:paraId="0D8929B2" w14:textId="77777777" w:rsidR="0065651B" w:rsidRPr="001917D5" w:rsidRDefault="0065651B" w:rsidP="006962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Digital transmission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>and Measurement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Hrs]</w:t>
            </w:r>
          </w:p>
          <w:p w14:paraId="621150AD" w14:textId="77777777" w:rsidR="0065651B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Digital transmission system: point -to-point links, Line coding, error correction, noise effects</w:t>
            </w:r>
          </w:p>
          <w:p w14:paraId="4D50F3D5" w14:textId="77777777" w:rsidR="0065651B" w:rsidRPr="001917D5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510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Fiber Attenuation measurements, Dispersion measurements, Fiber Refractive index profile </w:t>
            </w:r>
            <w:proofErr w:type="gramStart"/>
            <w:r w:rsidRPr="00451013">
              <w:rPr>
                <w:rFonts w:ascii="Times New Roman" w:hAnsi="Times New Roman" w:cs="Times New Roman"/>
                <w:bCs/>
                <w:sz w:val="24"/>
                <w:szCs w:val="24"/>
              </w:rPr>
              <w:t>measurements ,</w:t>
            </w:r>
            <w:proofErr w:type="gramEnd"/>
            <w:r w:rsidRPr="004510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Fiber cut- off Wave length Measurements, Fiber numerical Aperture Measurements, Fiber diameter measurements, OTDR</w:t>
            </w:r>
          </w:p>
          <w:p w14:paraId="35A71D4D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3AA3DD15" w14:textId="77777777" w:rsidTr="00696216">
        <w:trPr>
          <w:trHeight w:val="259"/>
        </w:trPr>
        <w:tc>
          <w:tcPr>
            <w:tcW w:w="5000" w:type="pct"/>
            <w:gridSpan w:val="6"/>
          </w:tcPr>
          <w:p w14:paraId="3680CBEA" w14:textId="77777777" w:rsidR="0065651B" w:rsidRPr="001917D5" w:rsidRDefault="0065651B" w:rsidP="00696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UNIT-V </w:t>
            </w:r>
          </w:p>
          <w:p w14:paraId="061BA6EE" w14:textId="77777777" w:rsidR="0065651B" w:rsidRPr="001917D5" w:rsidRDefault="0065651B" w:rsidP="006962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767A0">
              <w:rPr>
                <w:rFonts w:ascii="Times New Roman" w:hAnsi="Times New Roman" w:cs="Times New Roman"/>
                <w:b/>
                <w:sz w:val="24"/>
                <w:szCs w:val="24"/>
              </w:rPr>
              <w:t>Analog systems, WDM concept and amplifiers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Hrs]</w:t>
            </w:r>
          </w:p>
          <w:p w14:paraId="6DDFA08C" w14:textId="77777777" w:rsidR="0065651B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Analog links, carrier-to-noise ratio, multichannel transmission techniques, principle of WDM, passive components,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tunable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laser and filters, types of optical amplifiers, semiconductor optical amplifier, EDFA, amplifier noise, system applications, wavelength converters.</w:t>
            </w:r>
          </w:p>
          <w:p w14:paraId="371EFB85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4AD63198" w14:textId="77777777" w:rsidTr="00696216">
        <w:trPr>
          <w:trHeight w:val="259"/>
        </w:trPr>
        <w:tc>
          <w:tcPr>
            <w:tcW w:w="5000" w:type="pct"/>
            <w:gridSpan w:val="6"/>
          </w:tcPr>
          <w:p w14:paraId="3B653836" w14:textId="77777777" w:rsidR="0065651B" w:rsidRPr="001917D5" w:rsidRDefault="0065651B" w:rsidP="006962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>UNIT-VI</w:t>
            </w:r>
          </w:p>
          <w:p w14:paraId="352A3155" w14:textId="77777777" w:rsidR="0065651B" w:rsidRPr="001917D5" w:rsidRDefault="0065651B" w:rsidP="0069621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/>
                <w:sz w:val="24"/>
                <w:szCs w:val="24"/>
              </w:rPr>
              <w:t>Optical Networks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Hrs]</w:t>
            </w:r>
          </w:p>
          <w:p w14:paraId="2EB348D2" w14:textId="77777777" w:rsidR="0065651B" w:rsidRDefault="0065651B" w:rsidP="00696216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Basic Networks, SONET / SDH, Broadcast and select WDM Networks, Wavelength Routed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Networks, Non-linear effects on Network performance.</w:t>
            </w:r>
            <w:r w:rsidRPr="00871D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Performance of WDM with EDFA system, Solitons, Optical CDMA, Ultra </w:t>
            </w:r>
            <w:proofErr w:type="gramStart"/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High Capacity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917D5">
              <w:rPr>
                <w:rFonts w:ascii="Times New Roman" w:hAnsi="Times New Roman" w:cs="Times New Roman"/>
                <w:bCs/>
                <w:sz w:val="24"/>
                <w:szCs w:val="24"/>
              </w:rPr>
              <w:t>Networks.</w:t>
            </w:r>
          </w:p>
          <w:p w14:paraId="2EFD69F2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3559BA73" w14:textId="77777777" w:rsidTr="00696216">
        <w:trPr>
          <w:trHeight w:val="259"/>
        </w:trPr>
        <w:tc>
          <w:tcPr>
            <w:tcW w:w="5000" w:type="pct"/>
            <w:gridSpan w:val="6"/>
          </w:tcPr>
          <w:p w14:paraId="16397567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50DBCDC3" w14:textId="77777777" w:rsidTr="00696216">
        <w:trPr>
          <w:trHeight w:val="259"/>
        </w:trPr>
        <w:tc>
          <w:tcPr>
            <w:tcW w:w="5000" w:type="pct"/>
            <w:gridSpan w:val="6"/>
          </w:tcPr>
          <w:p w14:paraId="4E5292F0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71B179B8" w14:textId="77777777" w:rsidTr="00696216">
        <w:trPr>
          <w:trHeight w:val="259"/>
        </w:trPr>
        <w:tc>
          <w:tcPr>
            <w:tcW w:w="5000" w:type="pct"/>
            <w:gridSpan w:val="6"/>
          </w:tcPr>
          <w:p w14:paraId="1B71A41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List of Experiments:</w:t>
            </w:r>
          </w:p>
        </w:tc>
      </w:tr>
      <w:tr w:rsidR="0065651B" w:rsidRPr="007F7B14" w14:paraId="101D082E" w14:textId="77777777" w:rsidTr="00696216">
        <w:trPr>
          <w:trHeight w:val="259"/>
        </w:trPr>
        <w:tc>
          <w:tcPr>
            <w:tcW w:w="5000" w:type="pct"/>
            <w:gridSpan w:val="6"/>
          </w:tcPr>
          <w:p w14:paraId="409786D9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>1. Study the characteristics of optical source LED, Laser Diode.</w:t>
            </w:r>
          </w:p>
        </w:tc>
      </w:tr>
      <w:tr w:rsidR="0065651B" w:rsidRPr="007F7B14" w14:paraId="66D1AA7B" w14:textId="77777777" w:rsidTr="00696216">
        <w:trPr>
          <w:trHeight w:val="259"/>
        </w:trPr>
        <w:tc>
          <w:tcPr>
            <w:tcW w:w="5000" w:type="pct"/>
            <w:gridSpan w:val="6"/>
          </w:tcPr>
          <w:p w14:paraId="44CF7BEA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 xml:space="preserve">2. Determination of Numerical Aperture of optical </w:t>
            </w:r>
            <w:proofErr w:type="spellStart"/>
            <w:r w:rsidRPr="00905D8B">
              <w:rPr>
                <w:rFonts w:ascii="Times New Roman" w:hAnsi="Times New Roman" w:cs="Times New Roman"/>
                <w:bCs/>
              </w:rPr>
              <w:t>fiber</w:t>
            </w:r>
            <w:proofErr w:type="spellEnd"/>
            <w:r w:rsidRPr="00905D8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65651B" w:rsidRPr="007F7B14" w14:paraId="75F260FA" w14:textId="77777777" w:rsidTr="00696216">
        <w:trPr>
          <w:trHeight w:val="259"/>
        </w:trPr>
        <w:tc>
          <w:tcPr>
            <w:tcW w:w="5000" w:type="pct"/>
            <w:gridSpan w:val="6"/>
          </w:tcPr>
          <w:p w14:paraId="14860ECC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 xml:space="preserve">3. Determination propagation loss and bending loss in optical </w:t>
            </w:r>
            <w:proofErr w:type="spellStart"/>
            <w:r w:rsidRPr="00905D8B">
              <w:rPr>
                <w:rFonts w:ascii="Times New Roman" w:hAnsi="Times New Roman" w:cs="Times New Roman"/>
                <w:bCs/>
              </w:rPr>
              <w:t>fiber</w:t>
            </w:r>
            <w:proofErr w:type="spellEnd"/>
            <w:r w:rsidRPr="00905D8B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65651B" w:rsidRPr="007F7B14" w14:paraId="2573FBED" w14:textId="77777777" w:rsidTr="00696216">
        <w:trPr>
          <w:trHeight w:val="259"/>
        </w:trPr>
        <w:tc>
          <w:tcPr>
            <w:tcW w:w="5000" w:type="pct"/>
            <w:gridSpan w:val="6"/>
          </w:tcPr>
          <w:p w14:paraId="6E7F51DA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 xml:space="preserve">4. Design the </w:t>
            </w:r>
            <w:proofErr w:type="spellStart"/>
            <w:r w:rsidRPr="00905D8B">
              <w:rPr>
                <w:rFonts w:ascii="Times New Roman" w:hAnsi="Times New Roman" w:cs="Times New Roman"/>
                <w:bCs/>
              </w:rPr>
              <w:t>analog</w:t>
            </w:r>
            <w:proofErr w:type="spellEnd"/>
            <w:r w:rsidRPr="00905D8B">
              <w:rPr>
                <w:rFonts w:ascii="Times New Roman" w:hAnsi="Times New Roman" w:cs="Times New Roman"/>
                <w:bCs/>
              </w:rPr>
              <w:t xml:space="preserve">/digital link using </w:t>
            </w:r>
            <w:proofErr w:type="spellStart"/>
            <w:r w:rsidRPr="00905D8B">
              <w:rPr>
                <w:rFonts w:ascii="Times New Roman" w:hAnsi="Times New Roman" w:cs="Times New Roman"/>
                <w:bCs/>
              </w:rPr>
              <w:t>fiber</w:t>
            </w:r>
            <w:proofErr w:type="spellEnd"/>
            <w:r w:rsidRPr="00905D8B">
              <w:rPr>
                <w:rFonts w:ascii="Times New Roman" w:hAnsi="Times New Roman" w:cs="Times New Roman"/>
                <w:bCs/>
              </w:rPr>
              <w:t xml:space="preserve"> optic cable.</w:t>
            </w:r>
          </w:p>
        </w:tc>
      </w:tr>
      <w:tr w:rsidR="0065651B" w:rsidRPr="007F7B14" w14:paraId="7596B460" w14:textId="77777777" w:rsidTr="00696216">
        <w:trPr>
          <w:trHeight w:val="259"/>
        </w:trPr>
        <w:tc>
          <w:tcPr>
            <w:tcW w:w="5000" w:type="pct"/>
            <w:gridSpan w:val="6"/>
          </w:tcPr>
          <w:p w14:paraId="6D9483F1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 xml:space="preserve">5. Simulation of power budget presentation for basic optical network using </w:t>
            </w:r>
            <w:proofErr w:type="spellStart"/>
            <w:r w:rsidRPr="00905D8B">
              <w:rPr>
                <w:rFonts w:ascii="Times New Roman" w:hAnsi="Times New Roman" w:cs="Times New Roman"/>
                <w:bCs/>
              </w:rPr>
              <w:t>opti</w:t>
            </w:r>
            <w:proofErr w:type="spellEnd"/>
            <w:r w:rsidRPr="00905D8B">
              <w:rPr>
                <w:rFonts w:ascii="Times New Roman" w:hAnsi="Times New Roman" w:cs="Times New Roman"/>
                <w:bCs/>
              </w:rPr>
              <w:t xml:space="preserve"> system software.</w:t>
            </w:r>
          </w:p>
        </w:tc>
      </w:tr>
      <w:tr w:rsidR="0065651B" w:rsidRPr="007F7B14" w14:paraId="663FA3C5" w14:textId="77777777" w:rsidTr="00696216">
        <w:trPr>
          <w:trHeight w:val="259"/>
        </w:trPr>
        <w:tc>
          <w:tcPr>
            <w:tcW w:w="5000" w:type="pct"/>
            <w:gridSpan w:val="6"/>
          </w:tcPr>
          <w:p w14:paraId="3192C295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>6. Simulation of 16 channel WDM system design.</w:t>
            </w:r>
          </w:p>
        </w:tc>
      </w:tr>
      <w:tr w:rsidR="0065651B" w:rsidRPr="007F7B14" w14:paraId="27725CB8" w14:textId="77777777" w:rsidTr="00696216">
        <w:trPr>
          <w:trHeight w:val="259"/>
        </w:trPr>
        <w:tc>
          <w:tcPr>
            <w:tcW w:w="5000" w:type="pct"/>
            <w:gridSpan w:val="6"/>
          </w:tcPr>
          <w:p w14:paraId="327AAE02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>7. Design and Simulation the channel switching based on MEMS.</w:t>
            </w:r>
          </w:p>
        </w:tc>
      </w:tr>
      <w:tr w:rsidR="0065651B" w:rsidRPr="007F7B14" w14:paraId="7EB21B80" w14:textId="77777777" w:rsidTr="00696216">
        <w:trPr>
          <w:trHeight w:val="259"/>
        </w:trPr>
        <w:tc>
          <w:tcPr>
            <w:tcW w:w="5000" w:type="pct"/>
            <w:gridSpan w:val="6"/>
          </w:tcPr>
          <w:p w14:paraId="695BB816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 xml:space="preserve">8. Design and Simulation a ring switch using </w:t>
            </w:r>
            <w:proofErr w:type="spellStart"/>
            <w:r w:rsidRPr="00905D8B">
              <w:rPr>
                <w:rFonts w:ascii="Times New Roman" w:hAnsi="Times New Roman" w:cs="Times New Roman"/>
                <w:bCs/>
              </w:rPr>
              <w:t>optispice</w:t>
            </w:r>
            <w:proofErr w:type="spellEnd"/>
            <w:r w:rsidRPr="00905D8B">
              <w:rPr>
                <w:rFonts w:ascii="Times New Roman" w:hAnsi="Times New Roman" w:cs="Times New Roman"/>
                <w:bCs/>
              </w:rPr>
              <w:t xml:space="preserve"> software.</w:t>
            </w:r>
          </w:p>
        </w:tc>
      </w:tr>
      <w:tr w:rsidR="0065651B" w:rsidRPr="007F7B14" w14:paraId="57D1E6F7" w14:textId="77777777" w:rsidTr="00696216">
        <w:trPr>
          <w:trHeight w:val="259"/>
        </w:trPr>
        <w:tc>
          <w:tcPr>
            <w:tcW w:w="5000" w:type="pct"/>
            <w:gridSpan w:val="6"/>
          </w:tcPr>
          <w:p w14:paraId="11D5F2D7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>9. Setting of Fiber optic voice link using AM, FM&amp; PWM.</w:t>
            </w:r>
          </w:p>
        </w:tc>
      </w:tr>
      <w:tr w:rsidR="0065651B" w:rsidRPr="007F7B14" w14:paraId="673F367E" w14:textId="77777777" w:rsidTr="00696216">
        <w:trPr>
          <w:trHeight w:val="259"/>
        </w:trPr>
        <w:tc>
          <w:tcPr>
            <w:tcW w:w="5000" w:type="pct"/>
            <w:gridSpan w:val="6"/>
          </w:tcPr>
          <w:p w14:paraId="2A9668CC" w14:textId="77777777" w:rsidR="0065651B" w:rsidRPr="00905D8B" w:rsidRDefault="0065651B" w:rsidP="00696216">
            <w:p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05D8B">
              <w:rPr>
                <w:rFonts w:ascii="Times New Roman" w:hAnsi="Times New Roman" w:cs="Times New Roman"/>
                <w:bCs/>
              </w:rPr>
              <w:t>10. Characteristics of photodetector.</w:t>
            </w:r>
          </w:p>
        </w:tc>
      </w:tr>
      <w:tr w:rsidR="0065651B" w:rsidRPr="007F7B14" w14:paraId="3675CDF3" w14:textId="77777777" w:rsidTr="00696216">
        <w:trPr>
          <w:trHeight w:val="259"/>
        </w:trPr>
        <w:tc>
          <w:tcPr>
            <w:tcW w:w="5000" w:type="pct"/>
            <w:gridSpan w:val="6"/>
          </w:tcPr>
          <w:p w14:paraId="7F1A7E8C" w14:textId="77777777" w:rsidR="0065651B" w:rsidRPr="00FE4413" w:rsidRDefault="0065651B" w:rsidP="00696216">
            <w:pPr>
              <w:pStyle w:val="ListParagraph"/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7A13F77F" w14:textId="77777777" w:rsidTr="00696216">
        <w:trPr>
          <w:trHeight w:val="259"/>
        </w:trPr>
        <w:tc>
          <w:tcPr>
            <w:tcW w:w="5000" w:type="pct"/>
            <w:gridSpan w:val="6"/>
          </w:tcPr>
          <w:p w14:paraId="606ABE50" w14:textId="77777777" w:rsidR="0065651B" w:rsidRPr="00FE4413" w:rsidRDefault="0065651B" w:rsidP="00696216">
            <w:pPr>
              <w:pStyle w:val="ListParagraph"/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5651B" w:rsidRPr="007F7B14" w14:paraId="1B5C9CBE" w14:textId="77777777" w:rsidTr="00696216">
        <w:trPr>
          <w:trHeight w:val="259"/>
        </w:trPr>
        <w:tc>
          <w:tcPr>
            <w:tcW w:w="5000" w:type="pct"/>
            <w:gridSpan w:val="6"/>
          </w:tcPr>
          <w:p w14:paraId="6B0ACDAD" w14:textId="77777777" w:rsidR="0065651B" w:rsidRPr="00646906" w:rsidRDefault="0065651B" w:rsidP="00696216">
            <w:pPr>
              <w:spacing w:after="0"/>
              <w:rPr>
                <w:rFonts w:ascii="Times New Roman" w:hAnsi="Times New Roman" w:cs="Times New Roman"/>
              </w:rPr>
            </w:pPr>
          </w:p>
          <w:p w14:paraId="18816082" w14:textId="77777777" w:rsidR="0065651B" w:rsidRPr="0086422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mr-IN"/>
              </w:rPr>
            </w:pPr>
            <w:proofErr w:type="gramStart"/>
            <w:r w:rsidRPr="008642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mr-IN"/>
              </w:rPr>
              <w:t>Text Books</w:t>
            </w:r>
            <w:proofErr w:type="gramEnd"/>
            <w:r w:rsidRPr="008642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mr-IN"/>
              </w:rPr>
              <w:t>:</w:t>
            </w:r>
          </w:p>
          <w:p w14:paraId="36601C0A" w14:textId="77777777" w:rsidR="0065651B" w:rsidRPr="0086422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</w:pPr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 xml:space="preserve">1. Optical Fiber Communication – John M. Senior – Pearson Education – Second Edition. 2007 </w:t>
            </w:r>
          </w:p>
          <w:p w14:paraId="20208A0B" w14:textId="77777777" w:rsidR="0065651B" w:rsidRPr="00905D8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</w:pPr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2. Optical Fiber Communication – Gerd Keiser – Mc Graw Hill – Third Edition. 2000</w:t>
            </w:r>
          </w:p>
        </w:tc>
      </w:tr>
      <w:tr w:rsidR="0065651B" w:rsidRPr="007F7B14" w14:paraId="6F508F30" w14:textId="77777777" w:rsidTr="00696216">
        <w:trPr>
          <w:trHeight w:val="259"/>
        </w:trPr>
        <w:tc>
          <w:tcPr>
            <w:tcW w:w="5000" w:type="pct"/>
            <w:gridSpan w:val="6"/>
          </w:tcPr>
          <w:p w14:paraId="4AF5E935" w14:textId="77777777" w:rsidR="0065651B" w:rsidRPr="0086422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mr-IN"/>
              </w:rPr>
            </w:pPr>
            <w:r w:rsidRPr="008642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bidi="mr-IN"/>
              </w:rPr>
              <w:t>Reference books:</w:t>
            </w:r>
          </w:p>
          <w:p w14:paraId="57007B55" w14:textId="77777777" w:rsidR="0065651B" w:rsidRPr="0086422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</w:pPr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1. R.P. Khare, “Fiber Optics and Optoelectronics”, Oxford University Press, 2007.</w:t>
            </w:r>
          </w:p>
          <w:p w14:paraId="488846FE" w14:textId="77777777" w:rsidR="0065651B" w:rsidRPr="0086422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</w:pPr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 xml:space="preserve">2. </w:t>
            </w:r>
            <w:proofErr w:type="spellStart"/>
            <w:proofErr w:type="gramStart"/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J.Gower</w:t>
            </w:r>
            <w:proofErr w:type="spellEnd"/>
            <w:proofErr w:type="gramEnd"/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, “Optical Communication System”, Prentice Hall of India, 2001</w:t>
            </w:r>
          </w:p>
          <w:p w14:paraId="2F185352" w14:textId="77777777" w:rsidR="0065651B" w:rsidRPr="0086422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</w:pPr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 xml:space="preserve">3. Rajiv </w:t>
            </w:r>
            <w:proofErr w:type="spellStart"/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Ramaswami</w:t>
            </w:r>
            <w:proofErr w:type="spellEnd"/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, “Optical Networks “, Second Edition, Elsevier, 2004.</w:t>
            </w:r>
          </w:p>
          <w:p w14:paraId="53412A7C" w14:textId="77777777" w:rsidR="0065651B" w:rsidRPr="0086422B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</w:pPr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4. Govind P. Agrawal, “Fiber-optic communication systems”, third edition, John Wiley &amp;</w:t>
            </w:r>
          </w:p>
          <w:p w14:paraId="0607ABA5" w14:textId="77777777" w:rsidR="0065651B" w:rsidRPr="007F7B14" w:rsidRDefault="0065651B" w:rsidP="00696216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642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bidi="mr-IN"/>
              </w:rPr>
              <w:t>sons, 2004</w:t>
            </w:r>
          </w:p>
        </w:tc>
      </w:tr>
      <w:tr w:rsidR="0065651B" w:rsidRPr="007F7B14" w14:paraId="7EC019E9" w14:textId="77777777" w:rsidTr="00696216">
        <w:trPr>
          <w:trHeight w:val="259"/>
        </w:trPr>
        <w:tc>
          <w:tcPr>
            <w:tcW w:w="5000" w:type="pct"/>
            <w:gridSpan w:val="6"/>
          </w:tcPr>
          <w:p w14:paraId="009211C3" w14:textId="77777777" w:rsidR="0065651B" w:rsidRPr="007F7B14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AAF0911" w14:textId="77777777" w:rsidR="0065651B" w:rsidRPr="007F7B14" w:rsidRDefault="0065651B" w:rsidP="0065651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7FB9523" w14:textId="77777777" w:rsidR="0065651B" w:rsidRDefault="0065651B" w:rsidP="0065651B"/>
    <w:p w14:paraId="224E89B2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0115A4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7B2F1C5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410C820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C05BDF7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F8369F8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E38FBC4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2B6304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6F5AAC8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2FBFE41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FD5CB8E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37D77D4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E1EAFE1" w14:textId="77EEE96A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5A4E2DF1" w14:textId="77777777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04456347" w14:textId="77777777" w:rsidR="0065651B" w:rsidRPr="007F7B14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584"/>
        <w:gridCol w:w="1028"/>
        <w:gridCol w:w="3263"/>
        <w:gridCol w:w="2105"/>
        <w:gridCol w:w="1445"/>
      </w:tblGrid>
      <w:tr w:rsidR="0065651B" w:rsidRPr="007F7B14" w14:paraId="43E0E0BA" w14:textId="77777777" w:rsidTr="00696216">
        <w:trPr>
          <w:trHeight w:val="440"/>
        </w:trPr>
        <w:tc>
          <w:tcPr>
            <w:tcW w:w="5000" w:type="pct"/>
            <w:gridSpan w:val="6"/>
          </w:tcPr>
          <w:p w14:paraId="74FE3D68" w14:textId="77777777" w:rsidR="0065651B" w:rsidRPr="007F7B14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B. Tech. Sem.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V</w:t>
            </w: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I: Electronics &amp; Telecommunication Engineering</w:t>
            </w:r>
          </w:p>
          <w:p w14:paraId="5886BBD6" w14:textId="77777777" w:rsidR="0065651B" w:rsidRPr="007F7B14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 w:rsidRPr="005F184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DIGITAL SIGNAL PROCESSING</w:t>
            </w:r>
          </w:p>
        </w:tc>
      </w:tr>
      <w:tr w:rsidR="0065651B" w:rsidRPr="007F7B14" w14:paraId="377DB1C0" w14:textId="77777777" w:rsidTr="00696216">
        <w:trPr>
          <w:trHeight w:val="377"/>
        </w:trPr>
        <w:tc>
          <w:tcPr>
            <w:tcW w:w="1223" w:type="pct"/>
            <w:gridSpan w:val="3"/>
          </w:tcPr>
          <w:p w14:paraId="251A0D33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809" w:type="pct"/>
          </w:tcPr>
          <w:p w14:paraId="737917E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968" w:type="pct"/>
            <w:gridSpan w:val="2"/>
          </w:tcPr>
          <w:p w14:paraId="07969924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7F7B14" w14:paraId="3AB51E2A" w14:textId="77777777" w:rsidTr="00696216">
        <w:trPr>
          <w:trHeight w:val="233"/>
        </w:trPr>
        <w:tc>
          <w:tcPr>
            <w:tcW w:w="1223" w:type="pct"/>
            <w:gridSpan w:val="3"/>
          </w:tcPr>
          <w:p w14:paraId="6C18EB03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04</w:t>
            </w:r>
          </w:p>
        </w:tc>
        <w:tc>
          <w:tcPr>
            <w:tcW w:w="1809" w:type="pct"/>
          </w:tcPr>
          <w:p w14:paraId="12FCD13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1968" w:type="pct"/>
            <w:gridSpan w:val="2"/>
          </w:tcPr>
          <w:p w14:paraId="07F41AC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04</w:t>
            </w:r>
          </w:p>
        </w:tc>
      </w:tr>
      <w:tr w:rsidR="0065651B" w:rsidRPr="007F7B14" w14:paraId="039B4265" w14:textId="77777777" w:rsidTr="00696216">
        <w:trPr>
          <w:trHeight w:val="259"/>
        </w:trPr>
        <w:tc>
          <w:tcPr>
            <w:tcW w:w="1223" w:type="pct"/>
            <w:gridSpan w:val="3"/>
          </w:tcPr>
          <w:p w14:paraId="5152F61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02</w:t>
            </w:r>
          </w:p>
        </w:tc>
        <w:tc>
          <w:tcPr>
            <w:tcW w:w="1809" w:type="pct"/>
          </w:tcPr>
          <w:p w14:paraId="76B8B3F6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1968" w:type="pct"/>
            <w:gridSpan w:val="2"/>
          </w:tcPr>
          <w:p w14:paraId="26DCE71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212B623B" w14:textId="77777777" w:rsidTr="00696216">
        <w:trPr>
          <w:trHeight w:val="341"/>
        </w:trPr>
        <w:tc>
          <w:tcPr>
            <w:tcW w:w="1223" w:type="pct"/>
            <w:gridSpan w:val="3"/>
          </w:tcPr>
          <w:p w14:paraId="764EBDA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09" w:type="pct"/>
          </w:tcPr>
          <w:p w14:paraId="45CED33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50 Marks</w:t>
            </w:r>
          </w:p>
        </w:tc>
        <w:tc>
          <w:tcPr>
            <w:tcW w:w="1968" w:type="pct"/>
            <w:gridSpan w:val="2"/>
          </w:tcPr>
          <w:p w14:paraId="2A8A92B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:rsidRPr="007F7B14" w14:paraId="356AF0D6" w14:textId="77777777" w:rsidTr="00696216">
        <w:trPr>
          <w:trHeight w:val="341"/>
        </w:trPr>
        <w:tc>
          <w:tcPr>
            <w:tcW w:w="1223" w:type="pct"/>
            <w:gridSpan w:val="3"/>
          </w:tcPr>
          <w:p w14:paraId="18642C8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9" w:type="pct"/>
          </w:tcPr>
          <w:p w14:paraId="560E0320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8" w:type="pct"/>
            <w:gridSpan w:val="2"/>
          </w:tcPr>
          <w:p w14:paraId="729ABDA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05</w:t>
            </w:r>
          </w:p>
        </w:tc>
      </w:tr>
      <w:tr w:rsidR="0065651B" w:rsidRPr="007F7B14" w14:paraId="2B765689" w14:textId="77777777" w:rsidTr="00696216">
        <w:trPr>
          <w:trHeight w:val="259"/>
        </w:trPr>
        <w:tc>
          <w:tcPr>
            <w:tcW w:w="5000" w:type="pct"/>
            <w:gridSpan w:val="6"/>
          </w:tcPr>
          <w:p w14:paraId="62A5FFB5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54FA4EA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37128E20" w14:textId="77777777" w:rsidTr="00696216">
        <w:trPr>
          <w:trHeight w:val="332"/>
        </w:trPr>
        <w:tc>
          <w:tcPr>
            <w:tcW w:w="5000" w:type="pct"/>
            <w:gridSpan w:val="6"/>
          </w:tcPr>
          <w:p w14:paraId="75E2A21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</w:p>
          <w:p w14:paraId="1270D114" w14:textId="77777777" w:rsidR="0065651B" w:rsidRPr="00D527FF" w:rsidRDefault="0065651B" w:rsidP="00696216">
            <w:pPr>
              <w:pStyle w:val="Default"/>
              <w:rPr>
                <w:rFonts w:ascii="Times-Roman" w:hAnsi="Times-Roman" w:cs="Times-Roman"/>
                <w:color w:val="auto"/>
              </w:rPr>
            </w:pPr>
            <w:r w:rsidRPr="00D527FF">
              <w:rPr>
                <w:rFonts w:ascii="Times-Roman" w:hAnsi="Times-Roman" w:cs="Times-Roman"/>
                <w:color w:val="auto"/>
              </w:rPr>
              <w:t xml:space="preserve">Advanced Mathematics-for Electronics </w:t>
            </w:r>
          </w:p>
          <w:p w14:paraId="0D11B0D4" w14:textId="77777777" w:rsidR="0065651B" w:rsidRPr="00D527FF" w:rsidRDefault="0065651B" w:rsidP="00696216">
            <w:pPr>
              <w:pStyle w:val="Default"/>
              <w:rPr>
                <w:rFonts w:ascii="Times-Roman" w:hAnsi="Times-Roman" w:cs="Times-Roman"/>
                <w:color w:val="auto"/>
              </w:rPr>
            </w:pPr>
            <w:r w:rsidRPr="00D527FF">
              <w:rPr>
                <w:rFonts w:ascii="Times-Roman" w:hAnsi="Times-Roman" w:cs="Times-Roman"/>
                <w:color w:val="auto"/>
              </w:rPr>
              <w:t xml:space="preserve">Signals and Linear Systems </w:t>
            </w:r>
          </w:p>
          <w:p w14:paraId="7AB97035" w14:textId="77777777" w:rsidR="0065651B" w:rsidRPr="00B93E0C" w:rsidRDefault="0065651B" w:rsidP="00696216">
            <w:pPr>
              <w:pStyle w:val="Default"/>
              <w:rPr>
                <w:sz w:val="20"/>
                <w:szCs w:val="20"/>
              </w:rPr>
            </w:pPr>
            <w:r w:rsidRPr="00D527FF">
              <w:rPr>
                <w:rFonts w:ascii="Times-Roman" w:hAnsi="Times-Roman" w:cs="Times-Roman"/>
                <w:color w:val="auto"/>
              </w:rPr>
              <w:t>Digital Communication System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5651B" w:rsidRPr="007F7B14" w14:paraId="227A6077" w14:textId="77777777" w:rsidTr="00696216">
        <w:trPr>
          <w:trHeight w:val="259"/>
        </w:trPr>
        <w:tc>
          <w:tcPr>
            <w:tcW w:w="5000" w:type="pct"/>
            <w:gridSpan w:val="6"/>
          </w:tcPr>
          <w:p w14:paraId="5DE3389E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FFDAD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0A47A3B4" w14:textId="77777777" w:rsidTr="00696216">
        <w:trPr>
          <w:trHeight w:val="259"/>
        </w:trPr>
        <w:tc>
          <w:tcPr>
            <w:tcW w:w="5000" w:type="pct"/>
            <w:gridSpan w:val="6"/>
          </w:tcPr>
          <w:p w14:paraId="4BD3754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7F7B14" w14:paraId="59BAF375" w14:textId="77777777" w:rsidTr="00696216">
        <w:trPr>
          <w:trHeight w:val="327"/>
        </w:trPr>
        <w:tc>
          <w:tcPr>
            <w:tcW w:w="653" w:type="pct"/>
            <w:gridSpan w:val="2"/>
          </w:tcPr>
          <w:p w14:paraId="795FE19E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6E5F5133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419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introduce the student to a very broad and advanced topic of Digital Signal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4199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Processing (DSP)</w:t>
            </w:r>
          </w:p>
        </w:tc>
      </w:tr>
      <w:tr w:rsidR="0065651B" w:rsidRPr="007F7B14" w14:paraId="57A78460" w14:textId="77777777" w:rsidTr="00696216">
        <w:trPr>
          <w:trHeight w:val="327"/>
        </w:trPr>
        <w:tc>
          <w:tcPr>
            <w:tcW w:w="653" w:type="pct"/>
            <w:gridSpan w:val="2"/>
          </w:tcPr>
          <w:p w14:paraId="741AB8ED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40354BBE" w14:textId="77777777" w:rsidR="0065651B" w:rsidRPr="00B93E0C" w:rsidRDefault="0065651B" w:rsidP="00696216">
            <w:pPr>
              <w:suppressAutoHyphens/>
              <w:spacing w:line="240" w:lineRule="auto"/>
              <w:contextualSpacing/>
              <w:rPr>
                <w:rFonts w:ascii="Times-Roman" w:hAnsi="Times-Roman" w:cs="Times-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To teach the student the basic concepts and tools in the field of DSP</w:t>
            </w:r>
          </w:p>
        </w:tc>
      </w:tr>
      <w:tr w:rsidR="0065651B" w:rsidRPr="007F7B14" w14:paraId="39E6586B" w14:textId="77777777" w:rsidTr="00696216">
        <w:trPr>
          <w:trHeight w:val="327"/>
        </w:trPr>
        <w:tc>
          <w:tcPr>
            <w:tcW w:w="653" w:type="pct"/>
            <w:gridSpan w:val="2"/>
          </w:tcPr>
          <w:p w14:paraId="508E343C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7A76C812" w14:textId="77777777" w:rsidR="0065651B" w:rsidRPr="00A41993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teach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different </w:t>
            </w:r>
            <w:r w:rsidRPr="00AE31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method of solving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FIR filters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5651B" w:rsidRPr="007F7B14" w14:paraId="3AEDBB07" w14:textId="77777777" w:rsidTr="00696216">
        <w:trPr>
          <w:trHeight w:val="327"/>
        </w:trPr>
        <w:tc>
          <w:tcPr>
            <w:tcW w:w="653" w:type="pct"/>
            <w:gridSpan w:val="2"/>
          </w:tcPr>
          <w:p w14:paraId="54DAE0B4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6BEB3F71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teach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different </w:t>
            </w:r>
            <w:r w:rsidRPr="00AE31A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method of solving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IIR filters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5651B" w:rsidRPr="007F7B14" w14:paraId="108569E8" w14:textId="77777777" w:rsidTr="00696216">
        <w:trPr>
          <w:trHeight w:val="327"/>
        </w:trPr>
        <w:tc>
          <w:tcPr>
            <w:tcW w:w="653" w:type="pct"/>
            <w:gridSpan w:val="2"/>
          </w:tcPr>
          <w:p w14:paraId="4D2CC173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490644AD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96C4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study applications of Digital Signal Processing in different fields.</w:t>
            </w:r>
          </w:p>
        </w:tc>
      </w:tr>
      <w:tr w:rsidR="0065651B" w:rsidRPr="007F7B14" w14:paraId="6CEBF39E" w14:textId="77777777" w:rsidTr="00696216">
        <w:trPr>
          <w:trHeight w:val="327"/>
        </w:trPr>
        <w:tc>
          <w:tcPr>
            <w:tcW w:w="653" w:type="pct"/>
            <w:gridSpan w:val="2"/>
          </w:tcPr>
          <w:p w14:paraId="693CA093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55E9298D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introduce 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DSP Processor and </w:t>
            </w:r>
            <w:r w:rsidRPr="00AB6C9F">
              <w:rPr>
                <w:rFonts w:ascii="Times-Roman" w:hAnsi="Times-Roman" w:cs="Times-Roman"/>
                <w:sz w:val="24"/>
                <w:szCs w:val="24"/>
              </w:rPr>
              <w:t>Applications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5651B" w:rsidRPr="007F7B14" w14:paraId="07D5C0B6" w14:textId="77777777" w:rsidTr="00696216">
        <w:trPr>
          <w:trHeight w:val="327"/>
        </w:trPr>
        <w:tc>
          <w:tcPr>
            <w:tcW w:w="5000" w:type="pct"/>
            <w:gridSpan w:val="6"/>
          </w:tcPr>
          <w:p w14:paraId="32EDD5BB" w14:textId="77777777" w:rsidR="0065651B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92D3EF9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1AB4AA9B" w14:textId="77777777" w:rsidTr="00696216">
        <w:trPr>
          <w:trHeight w:val="259"/>
        </w:trPr>
        <w:tc>
          <w:tcPr>
            <w:tcW w:w="5000" w:type="pct"/>
            <w:gridSpan w:val="6"/>
          </w:tcPr>
          <w:p w14:paraId="2E4EA8F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7F7B14" w14:paraId="1ACB37E1" w14:textId="77777777" w:rsidTr="00B07AF2">
        <w:trPr>
          <w:trHeight w:val="282"/>
        </w:trPr>
        <w:tc>
          <w:tcPr>
            <w:tcW w:w="329" w:type="pct"/>
          </w:tcPr>
          <w:p w14:paraId="2001A97E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671" w:type="pct"/>
            <w:gridSpan w:val="5"/>
          </w:tcPr>
          <w:p w14:paraId="7AD00E8D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0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enumerate the advantages of DSP over processing in </w:t>
            </w:r>
            <w:proofErr w:type="spellStart"/>
            <w:r w:rsidRPr="00960D5E">
              <w:rPr>
                <w:rFonts w:ascii="Times New Roman" w:eastAsia="Times New Roman" w:hAnsi="Times New Roman" w:cs="Times New Roman"/>
                <w:sz w:val="24"/>
                <w:szCs w:val="24"/>
              </w:rPr>
              <w:t>analog</w:t>
            </w:r>
            <w:proofErr w:type="spellEnd"/>
            <w:r w:rsidRPr="00960D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domain.</w:t>
            </w:r>
          </w:p>
        </w:tc>
      </w:tr>
      <w:tr w:rsidR="0065651B" w:rsidRPr="007F7B14" w14:paraId="6C59C3D6" w14:textId="77777777" w:rsidTr="00B07AF2">
        <w:trPr>
          <w:trHeight w:val="318"/>
        </w:trPr>
        <w:tc>
          <w:tcPr>
            <w:tcW w:w="329" w:type="pct"/>
          </w:tcPr>
          <w:p w14:paraId="012B6193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671" w:type="pct"/>
            <w:gridSpan w:val="5"/>
          </w:tcPr>
          <w:p w14:paraId="784AE5AB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To be able to find Discrete Fourier Transform of a digital signal.</w:t>
            </w:r>
          </w:p>
        </w:tc>
      </w:tr>
      <w:tr w:rsidR="0065651B" w:rsidRPr="007F7B14" w14:paraId="7DDCC2A5" w14:textId="77777777" w:rsidTr="00B07AF2">
        <w:trPr>
          <w:trHeight w:val="259"/>
        </w:trPr>
        <w:tc>
          <w:tcPr>
            <w:tcW w:w="329" w:type="pct"/>
          </w:tcPr>
          <w:p w14:paraId="4ABAD1B7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1" w:type="pct"/>
            <w:gridSpan w:val="5"/>
          </w:tcPr>
          <w:p w14:paraId="7C0C45C0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>Design a Finite Impulse Response (FIR) Filter given the specifications.</w:t>
            </w:r>
          </w:p>
        </w:tc>
      </w:tr>
      <w:tr w:rsidR="0065651B" w:rsidRPr="007F7B14" w14:paraId="70C20749" w14:textId="77777777" w:rsidTr="00B07AF2">
        <w:trPr>
          <w:trHeight w:val="372"/>
        </w:trPr>
        <w:tc>
          <w:tcPr>
            <w:tcW w:w="329" w:type="pct"/>
          </w:tcPr>
          <w:p w14:paraId="1924235D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1" w:type="pct"/>
            <w:gridSpan w:val="5"/>
          </w:tcPr>
          <w:p w14:paraId="1A6D5E29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-Roman" w:hAnsi="Times-Roman" w:cs="Times-Roman"/>
                <w:sz w:val="24"/>
                <w:szCs w:val="24"/>
              </w:rPr>
              <w:t xml:space="preserve">Design </w:t>
            </w:r>
            <w:proofErr w:type="spellStart"/>
            <w:proofErr w:type="gramStart"/>
            <w:r>
              <w:rPr>
                <w:rFonts w:ascii="Times-Roman" w:hAnsi="Times-Roman" w:cs="Times-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-Roman" w:hAnsi="Times-Roman" w:cs="Times-Roman"/>
                <w:sz w:val="24"/>
                <w:szCs w:val="24"/>
              </w:rPr>
              <w:t xml:space="preserve"> Infinite Impulse Response (IIR) Filter given the specifications.</w:t>
            </w:r>
          </w:p>
        </w:tc>
      </w:tr>
      <w:tr w:rsidR="0065651B" w:rsidRPr="007F7B14" w14:paraId="3D7A9375" w14:textId="77777777" w:rsidTr="00B07AF2">
        <w:trPr>
          <w:trHeight w:val="259"/>
        </w:trPr>
        <w:tc>
          <w:tcPr>
            <w:tcW w:w="329" w:type="pct"/>
          </w:tcPr>
          <w:p w14:paraId="5E9E64CB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1" w:type="pct"/>
            <w:gridSpan w:val="5"/>
          </w:tcPr>
          <w:p w14:paraId="7D8DA186" w14:textId="77777777" w:rsidR="0065651B" w:rsidRPr="00D96C43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-Roman" w:hAnsi="Times-Roman" w:cs="Times-Roman"/>
                <w:sz w:val="24"/>
                <w:szCs w:val="24"/>
              </w:rPr>
            </w:pPr>
            <w:r w:rsidRPr="00D96C43">
              <w:rPr>
                <w:rFonts w:ascii="Times-Roman" w:hAnsi="Times-Roman" w:cs="Times-Roman"/>
                <w:sz w:val="24"/>
                <w:szCs w:val="24"/>
              </w:rPr>
              <w:t>Illustrate the role of DSP in different areas</w:t>
            </w:r>
          </w:p>
        </w:tc>
      </w:tr>
      <w:tr w:rsidR="0065651B" w:rsidRPr="007F7B14" w14:paraId="66133945" w14:textId="77777777" w:rsidTr="00B07AF2">
        <w:trPr>
          <w:trHeight w:val="259"/>
        </w:trPr>
        <w:tc>
          <w:tcPr>
            <w:tcW w:w="329" w:type="pct"/>
          </w:tcPr>
          <w:p w14:paraId="2277BA0F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671" w:type="pct"/>
            <w:gridSpan w:val="5"/>
          </w:tcPr>
          <w:p w14:paraId="6629A105" w14:textId="77777777" w:rsidR="0065651B" w:rsidRPr="007F7B1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0D5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enumerate the features of a DSP Processor.</w:t>
            </w:r>
          </w:p>
        </w:tc>
      </w:tr>
      <w:tr w:rsidR="0065651B" w:rsidRPr="007F7B14" w14:paraId="44F67844" w14:textId="77777777" w:rsidTr="00696216">
        <w:trPr>
          <w:trHeight w:val="259"/>
        </w:trPr>
        <w:tc>
          <w:tcPr>
            <w:tcW w:w="5000" w:type="pct"/>
            <w:gridSpan w:val="6"/>
          </w:tcPr>
          <w:p w14:paraId="0A8900F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6AD38603" w14:textId="77777777" w:rsidTr="00696216">
        <w:trPr>
          <w:trHeight w:val="259"/>
        </w:trPr>
        <w:tc>
          <w:tcPr>
            <w:tcW w:w="653" w:type="pct"/>
            <w:gridSpan w:val="2"/>
          </w:tcPr>
          <w:p w14:paraId="3E70AA8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UNIT – I</w:t>
            </w:r>
          </w:p>
        </w:tc>
        <w:tc>
          <w:tcPr>
            <w:tcW w:w="3546" w:type="pct"/>
            <w:gridSpan w:val="3"/>
          </w:tcPr>
          <w:p w14:paraId="034C1256" w14:textId="77777777" w:rsidR="0065651B" w:rsidRPr="007F7B14" w:rsidRDefault="0065651B" w:rsidP="00696216">
            <w:pPr>
              <w:suppressAutoHyphens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Introduction to DSP</w:t>
            </w:r>
          </w:p>
        </w:tc>
        <w:tc>
          <w:tcPr>
            <w:tcW w:w="801" w:type="pct"/>
          </w:tcPr>
          <w:p w14:paraId="18680D5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385BE8B2" w14:textId="77777777" w:rsidTr="00696216">
        <w:trPr>
          <w:trHeight w:val="259"/>
        </w:trPr>
        <w:tc>
          <w:tcPr>
            <w:tcW w:w="653" w:type="pct"/>
            <w:gridSpan w:val="2"/>
          </w:tcPr>
          <w:p w14:paraId="4FC90AA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6EAAF30C" w14:textId="77777777" w:rsidR="0065651B" w:rsidRPr="005F5E42" w:rsidRDefault="0065651B" w:rsidP="0069621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Basic elements of DSP and its requirement, Advantages of digital over </w:t>
            </w:r>
            <w:proofErr w:type="spellStart"/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analog</w:t>
            </w:r>
            <w:proofErr w:type="spellEnd"/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signal processing, Introduction to DSP system,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DTFT,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Relation between DFT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other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-Transform.</w:t>
            </w:r>
          </w:p>
          <w:p w14:paraId="2F3B04A7" w14:textId="77777777" w:rsidR="0065651B" w:rsidRPr="007F7B14" w:rsidRDefault="0065651B" w:rsidP="00696216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801" w:type="pct"/>
          </w:tcPr>
          <w:p w14:paraId="062E46B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052B9293" w14:textId="77777777" w:rsidTr="00696216">
        <w:trPr>
          <w:trHeight w:val="143"/>
        </w:trPr>
        <w:tc>
          <w:tcPr>
            <w:tcW w:w="653" w:type="pct"/>
            <w:gridSpan w:val="2"/>
          </w:tcPr>
          <w:p w14:paraId="38FAC51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0766CCD5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1" w:type="pct"/>
          </w:tcPr>
          <w:p w14:paraId="0DCCCEF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405D0AD" w14:textId="77777777" w:rsidTr="00696216">
        <w:trPr>
          <w:trHeight w:val="259"/>
        </w:trPr>
        <w:tc>
          <w:tcPr>
            <w:tcW w:w="653" w:type="pct"/>
            <w:gridSpan w:val="2"/>
          </w:tcPr>
          <w:p w14:paraId="73A2CC8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II</w:t>
            </w:r>
          </w:p>
        </w:tc>
        <w:tc>
          <w:tcPr>
            <w:tcW w:w="3546" w:type="pct"/>
            <w:gridSpan w:val="3"/>
          </w:tcPr>
          <w:p w14:paraId="478CF038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Discrete Fourier Transform</w:t>
            </w:r>
          </w:p>
        </w:tc>
        <w:tc>
          <w:tcPr>
            <w:tcW w:w="801" w:type="pct"/>
          </w:tcPr>
          <w:p w14:paraId="04E86F6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(06 Hours)</w:t>
            </w:r>
          </w:p>
        </w:tc>
      </w:tr>
      <w:tr w:rsidR="0065651B" w:rsidRPr="007F7B14" w14:paraId="72CAA904" w14:textId="77777777" w:rsidTr="00696216">
        <w:trPr>
          <w:trHeight w:val="259"/>
        </w:trPr>
        <w:tc>
          <w:tcPr>
            <w:tcW w:w="653" w:type="pct"/>
            <w:gridSpan w:val="2"/>
          </w:tcPr>
          <w:p w14:paraId="4E23610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3E4E1DC3" w14:textId="77777777" w:rsidR="0065651B" w:rsidRPr="007F7B14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Overview of Frequency Analysis of signals, DFT, IDFT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Properties of DFT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Circular convolution,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overlap save &amp; overlap-add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correlation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DIT FFT &amp; DIF FFT algorithm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801" w:type="pct"/>
          </w:tcPr>
          <w:p w14:paraId="55D8A1F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17503B20" w14:textId="77777777" w:rsidTr="00696216">
        <w:trPr>
          <w:trHeight w:val="259"/>
        </w:trPr>
        <w:tc>
          <w:tcPr>
            <w:tcW w:w="653" w:type="pct"/>
            <w:gridSpan w:val="2"/>
          </w:tcPr>
          <w:p w14:paraId="63C2FD4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4A7C871B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1" w:type="pct"/>
          </w:tcPr>
          <w:p w14:paraId="2657F49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5826099" w14:textId="77777777" w:rsidTr="00696216">
        <w:trPr>
          <w:trHeight w:val="259"/>
        </w:trPr>
        <w:tc>
          <w:tcPr>
            <w:tcW w:w="653" w:type="pct"/>
            <w:gridSpan w:val="2"/>
          </w:tcPr>
          <w:p w14:paraId="7BF8F96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 III</w:t>
            </w:r>
          </w:p>
        </w:tc>
        <w:tc>
          <w:tcPr>
            <w:tcW w:w="3546" w:type="pct"/>
            <w:gridSpan w:val="3"/>
          </w:tcPr>
          <w:p w14:paraId="19853997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0F2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FIR Filter Design</w:t>
            </w:r>
          </w:p>
        </w:tc>
        <w:tc>
          <w:tcPr>
            <w:tcW w:w="801" w:type="pct"/>
          </w:tcPr>
          <w:p w14:paraId="26FF26D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1C7AFDD6" w14:textId="77777777" w:rsidTr="00696216">
        <w:trPr>
          <w:trHeight w:val="259"/>
        </w:trPr>
        <w:tc>
          <w:tcPr>
            <w:tcW w:w="653" w:type="pct"/>
            <w:gridSpan w:val="2"/>
          </w:tcPr>
          <w:p w14:paraId="15C09A8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18F54227" w14:textId="77777777" w:rsidR="0065651B" w:rsidRPr="007F7B14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verview of filters, 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FIR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filter,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Characteristics</w:t>
            </w:r>
            <w:proofErr w:type="gramEnd"/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of FIR filter, properties of FIR filter, digital network for FIR filter, frequency sampling, Fourier series &amp; windowing method, filter design using Kaiser window, Realization of FIR by direct form structures, cascade, parallel form.</w:t>
            </w:r>
          </w:p>
        </w:tc>
        <w:tc>
          <w:tcPr>
            <w:tcW w:w="801" w:type="pct"/>
          </w:tcPr>
          <w:p w14:paraId="13F7977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9E00E7E" w14:textId="77777777" w:rsidTr="00696216">
        <w:trPr>
          <w:trHeight w:val="259"/>
        </w:trPr>
        <w:tc>
          <w:tcPr>
            <w:tcW w:w="653" w:type="pct"/>
            <w:gridSpan w:val="2"/>
          </w:tcPr>
          <w:p w14:paraId="3568BE6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0E5D5016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01" w:type="pct"/>
          </w:tcPr>
          <w:p w14:paraId="2CD6073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7283A763" w14:textId="77777777" w:rsidTr="00696216">
        <w:trPr>
          <w:trHeight w:val="259"/>
        </w:trPr>
        <w:tc>
          <w:tcPr>
            <w:tcW w:w="653" w:type="pct"/>
            <w:gridSpan w:val="2"/>
          </w:tcPr>
          <w:p w14:paraId="1398CA1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-IV</w:t>
            </w:r>
          </w:p>
        </w:tc>
        <w:tc>
          <w:tcPr>
            <w:tcW w:w="3546" w:type="pct"/>
            <w:gridSpan w:val="3"/>
          </w:tcPr>
          <w:p w14:paraId="678ED2A3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27B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IIR Filter Design</w:t>
            </w:r>
          </w:p>
        </w:tc>
        <w:tc>
          <w:tcPr>
            <w:tcW w:w="801" w:type="pct"/>
          </w:tcPr>
          <w:p w14:paraId="6D33AD1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2DCFAFDE" w14:textId="77777777" w:rsidTr="00696216">
        <w:trPr>
          <w:trHeight w:val="259"/>
        </w:trPr>
        <w:tc>
          <w:tcPr>
            <w:tcW w:w="653" w:type="pct"/>
            <w:gridSpan w:val="2"/>
          </w:tcPr>
          <w:p w14:paraId="3FB979F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49892CC8" w14:textId="77777777" w:rsidR="0065651B" w:rsidRPr="007F7B14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Introduction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I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filter,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Impulse invariant technique, Bilinear transformation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D</w:t>
            </w:r>
            <w:r w:rsidRPr="006F2B52">
              <w:rPr>
                <w:rFonts w:ascii="Times New Roman" w:hAnsi="Times New Roman" w:cs="Times New Roman"/>
                <w:sz w:val="24"/>
                <w:szCs w:val="24"/>
              </w:rPr>
              <w:t>erivative approximation methods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analog</w:t>
            </w:r>
            <w:proofErr w:type="spellEnd"/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filter </w:t>
            </w:r>
            <w:proofErr w:type="gramStart"/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approximation ,quantization</w:t>
            </w:r>
            <w:proofErr w:type="gramEnd"/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and rounding problems, Realization of IIR by direct form structures, cascade &amp; parallel form.</w:t>
            </w:r>
          </w:p>
        </w:tc>
        <w:tc>
          <w:tcPr>
            <w:tcW w:w="801" w:type="pct"/>
          </w:tcPr>
          <w:p w14:paraId="2E87E101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0B7F279" w14:textId="77777777" w:rsidTr="00696216">
        <w:trPr>
          <w:trHeight w:val="259"/>
        </w:trPr>
        <w:tc>
          <w:tcPr>
            <w:tcW w:w="653" w:type="pct"/>
            <w:gridSpan w:val="2"/>
          </w:tcPr>
          <w:p w14:paraId="139A9C9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2D75DE2A" w14:textId="77777777" w:rsidR="0065651B" w:rsidRPr="007F7B14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1" w:type="pct"/>
          </w:tcPr>
          <w:p w14:paraId="1DD8C98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7D0DA1E" w14:textId="77777777" w:rsidTr="00696216">
        <w:trPr>
          <w:trHeight w:hRule="exact" w:val="454"/>
        </w:trPr>
        <w:tc>
          <w:tcPr>
            <w:tcW w:w="653" w:type="pct"/>
            <w:gridSpan w:val="2"/>
          </w:tcPr>
          <w:p w14:paraId="4BDDC8CC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</w:t>
            </w:r>
          </w:p>
        </w:tc>
        <w:tc>
          <w:tcPr>
            <w:tcW w:w="3546" w:type="pct"/>
            <w:gridSpan w:val="3"/>
          </w:tcPr>
          <w:p w14:paraId="166D26D5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70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Adaptive Filter</w:t>
            </w:r>
          </w:p>
        </w:tc>
        <w:tc>
          <w:tcPr>
            <w:tcW w:w="801" w:type="pct"/>
          </w:tcPr>
          <w:p w14:paraId="7477825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(06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urs)</w:t>
            </w:r>
          </w:p>
        </w:tc>
      </w:tr>
      <w:tr w:rsidR="0065651B" w:rsidRPr="007F7B14" w14:paraId="29A7E21B" w14:textId="77777777" w:rsidTr="00696216">
        <w:trPr>
          <w:trHeight w:val="259"/>
        </w:trPr>
        <w:tc>
          <w:tcPr>
            <w:tcW w:w="653" w:type="pct"/>
            <w:gridSpan w:val="2"/>
          </w:tcPr>
          <w:p w14:paraId="124C6A8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189F3DF2" w14:textId="77777777" w:rsidR="0065651B" w:rsidRPr="007F7B14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Introduction to adaptive signal processing, Adaptive direct form FIR filters, 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ast Mean Square (LMS) algorithm,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 xml:space="preserve"> PSO algorithm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Hybrid </w:t>
            </w: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algorithm.</w:t>
            </w:r>
          </w:p>
        </w:tc>
        <w:tc>
          <w:tcPr>
            <w:tcW w:w="801" w:type="pct"/>
          </w:tcPr>
          <w:p w14:paraId="30182749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08336CFB" w14:textId="77777777" w:rsidTr="00696216">
        <w:trPr>
          <w:trHeight w:val="259"/>
        </w:trPr>
        <w:tc>
          <w:tcPr>
            <w:tcW w:w="653" w:type="pct"/>
            <w:gridSpan w:val="2"/>
          </w:tcPr>
          <w:p w14:paraId="2899DD5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31CCD035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1" w:type="pct"/>
          </w:tcPr>
          <w:p w14:paraId="195C624A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536B0151" w14:textId="77777777" w:rsidTr="00696216">
        <w:trPr>
          <w:trHeight w:val="314"/>
        </w:trPr>
        <w:tc>
          <w:tcPr>
            <w:tcW w:w="653" w:type="pct"/>
            <w:gridSpan w:val="2"/>
          </w:tcPr>
          <w:p w14:paraId="37E8803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-VI</w:t>
            </w:r>
          </w:p>
        </w:tc>
        <w:tc>
          <w:tcPr>
            <w:tcW w:w="3546" w:type="pct"/>
            <w:gridSpan w:val="3"/>
          </w:tcPr>
          <w:p w14:paraId="6D8BD688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66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SP Processors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Applications o</w:t>
            </w:r>
            <w:r w:rsidRPr="0016610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 DSP</w:t>
            </w:r>
          </w:p>
        </w:tc>
        <w:tc>
          <w:tcPr>
            <w:tcW w:w="801" w:type="pct"/>
          </w:tcPr>
          <w:p w14:paraId="28B218B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73629466" w14:textId="77777777" w:rsidTr="00696216">
        <w:trPr>
          <w:trHeight w:val="259"/>
        </w:trPr>
        <w:tc>
          <w:tcPr>
            <w:tcW w:w="653" w:type="pct"/>
            <w:gridSpan w:val="2"/>
          </w:tcPr>
          <w:p w14:paraId="4B1E5C4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46" w:type="pct"/>
            <w:gridSpan w:val="3"/>
          </w:tcPr>
          <w:p w14:paraId="66C750E2" w14:textId="77777777" w:rsidR="0065651B" w:rsidRPr="00B13C3F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F5E42">
              <w:rPr>
                <w:rFonts w:ascii="Times New Roman" w:hAnsi="Times New Roman" w:cs="Times New Roman"/>
                <w:sz w:val="24"/>
                <w:szCs w:val="24"/>
              </w:rPr>
              <w:t>Need for special purpose DSP Processors, Features of DSP Processors: Harvard and Modified Harvard Architectures, Bus structure, Addressing Modes, Processing Units, Address Generators, Single Cycle Execution. Case study of TMS320C67x DSP processor. Major applications of DSP: DTMF, Spectral Analysis, Musical Sound Processing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01" w:type="pct"/>
          </w:tcPr>
          <w:p w14:paraId="0776CB51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73C08494" w14:textId="77777777" w:rsidTr="00696216">
        <w:trPr>
          <w:trHeight w:val="259"/>
        </w:trPr>
        <w:tc>
          <w:tcPr>
            <w:tcW w:w="5000" w:type="pct"/>
            <w:gridSpan w:val="6"/>
          </w:tcPr>
          <w:p w14:paraId="27E4132E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E7CA1D7" w14:textId="77777777" w:rsidTr="00696216">
        <w:trPr>
          <w:trHeight w:val="259"/>
        </w:trPr>
        <w:tc>
          <w:tcPr>
            <w:tcW w:w="5000" w:type="pct"/>
            <w:gridSpan w:val="6"/>
          </w:tcPr>
          <w:p w14:paraId="3BAB1CC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-Bold" w:hAnsi="Times-Bold" w:cs="Times-Bold"/>
                <w:b/>
                <w:bCs/>
                <w:sz w:val="24"/>
                <w:szCs w:val="24"/>
              </w:rPr>
              <w:t>List of Experiments</w:t>
            </w:r>
          </w:p>
        </w:tc>
      </w:tr>
      <w:tr w:rsidR="0065651B" w:rsidRPr="007F7B14" w14:paraId="4B71DB3C" w14:textId="77777777" w:rsidTr="00696216">
        <w:trPr>
          <w:trHeight w:val="259"/>
        </w:trPr>
        <w:tc>
          <w:tcPr>
            <w:tcW w:w="5000" w:type="pct"/>
            <w:gridSpan w:val="6"/>
          </w:tcPr>
          <w:p w14:paraId="7E5985E0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after="0" w:line="360" w:lineRule="auto"/>
              <w:rPr>
                <w:rFonts w:ascii="Times-Roman" w:hAnsi="Times-Roman" w:cs="Times-Roman"/>
                <w:sz w:val="24"/>
                <w:szCs w:val="24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 xml:space="preserve">Study of </w:t>
            </w:r>
            <w:proofErr w:type="spellStart"/>
            <w:r w:rsidRPr="00A00AF2">
              <w:rPr>
                <w:rFonts w:ascii="Times-Roman" w:hAnsi="Times-Roman" w:cs="Times-Roman"/>
                <w:sz w:val="24"/>
                <w:szCs w:val="24"/>
              </w:rPr>
              <w:t>Matlab</w:t>
            </w:r>
            <w:proofErr w:type="spellEnd"/>
            <w:r w:rsidRPr="00A00AF2">
              <w:rPr>
                <w:rFonts w:ascii="Times-Roman" w:hAnsi="Times-Roman" w:cs="Times-Roman"/>
                <w:sz w:val="24"/>
                <w:szCs w:val="24"/>
              </w:rPr>
              <w:t>.</w:t>
            </w:r>
          </w:p>
        </w:tc>
      </w:tr>
      <w:tr w:rsidR="0065651B" w:rsidRPr="007F7B14" w14:paraId="60010DA9" w14:textId="77777777" w:rsidTr="00696216">
        <w:trPr>
          <w:trHeight w:val="259"/>
        </w:trPr>
        <w:tc>
          <w:tcPr>
            <w:tcW w:w="5000" w:type="pct"/>
            <w:gridSpan w:val="6"/>
          </w:tcPr>
          <w:p w14:paraId="69F4662F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after="0" w:line="360" w:lineRule="auto"/>
              <w:rPr>
                <w:rFonts w:ascii="Times-Roman" w:hAnsi="Times-Roman" w:cs="Times-Roman"/>
                <w:sz w:val="24"/>
                <w:szCs w:val="24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Study of Discrete signals</w:t>
            </w:r>
          </w:p>
        </w:tc>
      </w:tr>
      <w:tr w:rsidR="0065651B" w:rsidRPr="007F7B14" w14:paraId="00B1B392" w14:textId="77777777" w:rsidTr="00696216">
        <w:trPr>
          <w:trHeight w:val="259"/>
        </w:trPr>
        <w:tc>
          <w:tcPr>
            <w:tcW w:w="5000" w:type="pct"/>
            <w:gridSpan w:val="6"/>
          </w:tcPr>
          <w:p w14:paraId="2375FE83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after="0" w:line="360" w:lineRule="auto"/>
              <w:rPr>
                <w:rFonts w:ascii="Times-Bold" w:hAnsi="Times-Bold" w:cs="Times-Bold"/>
                <w:b/>
                <w:bCs/>
                <w:sz w:val="24"/>
                <w:szCs w:val="24"/>
              </w:rPr>
            </w:pPr>
            <w:r w:rsidRPr="00D332B0">
              <w:rPr>
                <w:rFonts w:ascii="Times-Roman" w:hAnsi="Times-Roman" w:cs="Times-Roman"/>
                <w:sz w:val="24"/>
                <w:szCs w:val="24"/>
              </w:rPr>
              <w:t>Study of Linear Convolution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 and </w:t>
            </w:r>
            <w:r w:rsidRPr="00865FCA">
              <w:rPr>
                <w:rFonts w:ascii="Times-Roman" w:hAnsi="Times-Roman" w:cs="Times-Roman"/>
                <w:sz w:val="24"/>
                <w:szCs w:val="24"/>
              </w:rPr>
              <w:t>Circular Convolution</w:t>
            </w:r>
          </w:p>
        </w:tc>
      </w:tr>
      <w:tr w:rsidR="0065651B" w:rsidRPr="007F7B14" w14:paraId="63631C78" w14:textId="77777777" w:rsidTr="00696216">
        <w:trPr>
          <w:trHeight w:val="259"/>
        </w:trPr>
        <w:tc>
          <w:tcPr>
            <w:tcW w:w="5000" w:type="pct"/>
            <w:gridSpan w:val="6"/>
          </w:tcPr>
          <w:p w14:paraId="3C42A28F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To plot magnitude and phase Spectra of DFT of a given sequence.</w:t>
            </w:r>
          </w:p>
        </w:tc>
      </w:tr>
      <w:tr w:rsidR="0065651B" w:rsidRPr="007F7B14" w14:paraId="2282A474" w14:textId="77777777" w:rsidTr="00696216">
        <w:trPr>
          <w:trHeight w:val="259"/>
        </w:trPr>
        <w:tc>
          <w:tcPr>
            <w:tcW w:w="5000" w:type="pct"/>
            <w:gridSpan w:val="6"/>
          </w:tcPr>
          <w:p w14:paraId="6C4808B3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 xml:space="preserve">To plot magnitude and phase Spectra of </w:t>
            </w:r>
            <w:r>
              <w:rPr>
                <w:rFonts w:ascii="Times-Roman" w:hAnsi="Times-Roman" w:cs="Times-Roman"/>
                <w:sz w:val="24"/>
                <w:szCs w:val="24"/>
              </w:rPr>
              <w:t>I</w:t>
            </w:r>
            <w:r w:rsidRPr="00A00AF2">
              <w:rPr>
                <w:rFonts w:ascii="Times-Roman" w:hAnsi="Times-Roman" w:cs="Times-Roman"/>
                <w:sz w:val="24"/>
                <w:szCs w:val="24"/>
              </w:rPr>
              <w:t>DFT of a given sequence.</w:t>
            </w:r>
          </w:p>
        </w:tc>
      </w:tr>
      <w:tr w:rsidR="0065651B" w:rsidRPr="007F7B14" w14:paraId="571E3E4E" w14:textId="77777777" w:rsidTr="00696216">
        <w:trPr>
          <w:trHeight w:val="259"/>
        </w:trPr>
        <w:tc>
          <w:tcPr>
            <w:tcW w:w="5000" w:type="pct"/>
            <w:gridSpan w:val="6"/>
          </w:tcPr>
          <w:p w14:paraId="08EBBF80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To verify properties of DFT</w:t>
            </w:r>
          </w:p>
        </w:tc>
      </w:tr>
      <w:tr w:rsidR="0065651B" w:rsidRPr="007F7B14" w14:paraId="179076E6" w14:textId="77777777" w:rsidTr="00696216">
        <w:trPr>
          <w:trHeight w:val="259"/>
        </w:trPr>
        <w:tc>
          <w:tcPr>
            <w:tcW w:w="5000" w:type="pct"/>
            <w:gridSpan w:val="6"/>
          </w:tcPr>
          <w:p w14:paraId="3E492801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To implement filter using overlap add and overlap save method</w:t>
            </w:r>
          </w:p>
        </w:tc>
      </w:tr>
      <w:tr w:rsidR="0065651B" w:rsidRPr="007F7B14" w14:paraId="2C2054F6" w14:textId="77777777" w:rsidTr="00696216">
        <w:trPr>
          <w:trHeight w:val="259"/>
        </w:trPr>
        <w:tc>
          <w:tcPr>
            <w:tcW w:w="5000" w:type="pct"/>
            <w:gridSpan w:val="6"/>
          </w:tcPr>
          <w:p w14:paraId="1C2E0270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To design FIR Filter for given specifications.</w:t>
            </w:r>
          </w:p>
        </w:tc>
      </w:tr>
      <w:tr w:rsidR="0065651B" w:rsidRPr="007F7B14" w14:paraId="097E16EB" w14:textId="77777777" w:rsidTr="00696216">
        <w:trPr>
          <w:trHeight w:val="259"/>
        </w:trPr>
        <w:tc>
          <w:tcPr>
            <w:tcW w:w="5000" w:type="pct"/>
            <w:gridSpan w:val="6"/>
          </w:tcPr>
          <w:p w14:paraId="6F6825C6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Design of FIR filter using Kaiser Window method</w:t>
            </w:r>
          </w:p>
        </w:tc>
      </w:tr>
      <w:tr w:rsidR="0065651B" w:rsidRPr="007F7B14" w14:paraId="0AE531A6" w14:textId="77777777" w:rsidTr="00696216">
        <w:trPr>
          <w:trHeight w:val="259"/>
        </w:trPr>
        <w:tc>
          <w:tcPr>
            <w:tcW w:w="5000" w:type="pct"/>
            <w:gridSpan w:val="6"/>
          </w:tcPr>
          <w:p w14:paraId="4541DDC2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To design IIR Filter for given specifications.</w:t>
            </w:r>
          </w:p>
        </w:tc>
      </w:tr>
      <w:tr w:rsidR="0065651B" w:rsidRPr="007F7B14" w14:paraId="5D1CF1D4" w14:textId="77777777" w:rsidTr="00696216">
        <w:trPr>
          <w:trHeight w:val="259"/>
        </w:trPr>
        <w:tc>
          <w:tcPr>
            <w:tcW w:w="5000" w:type="pct"/>
            <w:gridSpan w:val="6"/>
          </w:tcPr>
          <w:p w14:paraId="15AE5C70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To do Spectral Analysis of a real signal</w:t>
            </w:r>
          </w:p>
        </w:tc>
      </w:tr>
      <w:tr w:rsidR="0065651B" w:rsidRPr="007F7B14" w14:paraId="63BF33BE" w14:textId="77777777" w:rsidTr="00696216">
        <w:trPr>
          <w:trHeight w:val="259"/>
        </w:trPr>
        <w:tc>
          <w:tcPr>
            <w:tcW w:w="5000" w:type="pct"/>
            <w:gridSpan w:val="6"/>
          </w:tcPr>
          <w:p w14:paraId="3A76343F" w14:textId="77777777" w:rsidR="0065651B" w:rsidRPr="00A00AF2" w:rsidRDefault="0065651B" w:rsidP="0065651B">
            <w:pPr>
              <w:pStyle w:val="ListParagraph"/>
              <w:numPr>
                <w:ilvl w:val="0"/>
                <w:numId w:val="14"/>
              </w:numPr>
              <w:suppressAutoHyphens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00AF2">
              <w:rPr>
                <w:rFonts w:ascii="Times-Roman" w:hAnsi="Times-Roman" w:cs="Times-Roman"/>
                <w:sz w:val="24"/>
                <w:szCs w:val="24"/>
              </w:rPr>
              <w:t>To implement an FIR Filter on a DSP Processor</w:t>
            </w:r>
          </w:p>
        </w:tc>
      </w:tr>
      <w:tr w:rsidR="0065651B" w:rsidRPr="007F7B14" w14:paraId="27A34597" w14:textId="77777777" w:rsidTr="00696216">
        <w:trPr>
          <w:trHeight w:val="259"/>
        </w:trPr>
        <w:tc>
          <w:tcPr>
            <w:tcW w:w="5000" w:type="pct"/>
            <w:gridSpan w:val="6"/>
          </w:tcPr>
          <w:p w14:paraId="3930FE9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Textbooks/Reference Books</w:t>
            </w:r>
          </w:p>
        </w:tc>
      </w:tr>
      <w:tr w:rsidR="0065651B" w:rsidRPr="007F7B14" w14:paraId="5B8EA845" w14:textId="77777777" w:rsidTr="00696216">
        <w:trPr>
          <w:trHeight w:val="259"/>
        </w:trPr>
        <w:tc>
          <w:tcPr>
            <w:tcW w:w="5000" w:type="pct"/>
            <w:gridSpan w:val="6"/>
          </w:tcPr>
          <w:p w14:paraId="3DB172D2" w14:textId="77777777" w:rsidR="0065651B" w:rsidRPr="007F7B14" w:rsidRDefault="0065651B" w:rsidP="00696216">
            <w:pPr>
              <w:suppressAutoHyphens/>
              <w:spacing w:before="43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7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John G </w:t>
            </w:r>
            <w:proofErr w:type="spellStart"/>
            <w:proofErr w:type="gramStart"/>
            <w:r w:rsidRPr="0057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Prokis</w:t>
            </w:r>
            <w:proofErr w:type="spellEnd"/>
            <w:r w:rsidRPr="0057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 w:rsidRPr="0057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“Digital Signal Processing ,Principles, Algorithms 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Application”,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7516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PHI</w:t>
            </w:r>
          </w:p>
        </w:tc>
      </w:tr>
      <w:tr w:rsidR="0065651B" w:rsidRPr="007F7B14" w14:paraId="748602C1" w14:textId="77777777" w:rsidTr="00696216">
        <w:trPr>
          <w:trHeight w:val="259"/>
        </w:trPr>
        <w:tc>
          <w:tcPr>
            <w:tcW w:w="5000" w:type="pct"/>
            <w:gridSpan w:val="6"/>
          </w:tcPr>
          <w:p w14:paraId="0ADA51EF" w14:textId="77777777" w:rsidR="0065651B" w:rsidRPr="007F7B14" w:rsidRDefault="0065651B" w:rsidP="00696216">
            <w:pPr>
              <w:suppressAutoHyphens/>
              <w:spacing w:before="43"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60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 S. K. Mitra, "Digital Signal Processing", TMH</w:t>
            </w:r>
          </w:p>
        </w:tc>
      </w:tr>
      <w:tr w:rsidR="0065651B" w:rsidRPr="007F7B14" w14:paraId="1DAE3BEF" w14:textId="77777777" w:rsidTr="00696216">
        <w:trPr>
          <w:trHeight w:val="259"/>
        </w:trPr>
        <w:tc>
          <w:tcPr>
            <w:tcW w:w="5000" w:type="pct"/>
            <w:gridSpan w:val="6"/>
          </w:tcPr>
          <w:p w14:paraId="5424AA83" w14:textId="77777777" w:rsidR="0065651B" w:rsidRPr="007F7B14" w:rsidRDefault="0065651B" w:rsidP="00696216">
            <w:pPr>
              <w:suppressAutoHyphens/>
              <w:spacing w:after="0" w:line="360" w:lineRule="auto"/>
              <w:ind w:right="64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0978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E. C. </w:t>
            </w:r>
            <w:proofErr w:type="spellStart"/>
            <w:r w:rsidRPr="000978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Ifleachor</w:t>
            </w:r>
            <w:proofErr w:type="spellEnd"/>
            <w:r w:rsidRPr="000978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B. W. Jervis, “Digital Signal Processing- A Practical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78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Approach”, Second Edition, Pearson education.</w:t>
            </w:r>
          </w:p>
        </w:tc>
      </w:tr>
      <w:tr w:rsidR="0065651B" w:rsidRPr="007F7B14" w14:paraId="248EB86E" w14:textId="77777777" w:rsidTr="00696216">
        <w:trPr>
          <w:trHeight w:val="259"/>
        </w:trPr>
        <w:tc>
          <w:tcPr>
            <w:tcW w:w="5000" w:type="pct"/>
            <w:gridSpan w:val="6"/>
          </w:tcPr>
          <w:p w14:paraId="403DF938" w14:textId="77777777" w:rsidR="0065651B" w:rsidRPr="007F7B14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C1F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 </w:t>
            </w:r>
            <w:proofErr w:type="spellStart"/>
            <w:r w:rsidRPr="006C1F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A.</w:t>
            </w:r>
            <w:proofErr w:type="gramStart"/>
            <w:r w:rsidRPr="006C1F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V.Oppenheins</w:t>
            </w:r>
            <w:proofErr w:type="spellEnd"/>
            <w:proofErr w:type="gramEnd"/>
            <w:r w:rsidRPr="006C1F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R.W. </w:t>
            </w:r>
            <w:proofErr w:type="spellStart"/>
            <w:r w:rsidRPr="006C1F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Schalfer</w:t>
            </w:r>
            <w:proofErr w:type="spellEnd"/>
            <w:r w:rsidRPr="006C1F6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 “Discrete Time Signal Processing”, PHI</w:t>
            </w:r>
          </w:p>
        </w:tc>
      </w:tr>
    </w:tbl>
    <w:p w14:paraId="68E2F961" w14:textId="1779C6D5" w:rsidR="0065651B" w:rsidRPr="007F7B14" w:rsidRDefault="0065651B" w:rsidP="00B07AF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6685FAC4" w14:textId="77777777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3CF22D0F" w14:textId="77777777" w:rsidR="0065651B" w:rsidRPr="007F7B14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3"/>
        <w:gridCol w:w="584"/>
        <w:gridCol w:w="1028"/>
        <w:gridCol w:w="3263"/>
        <w:gridCol w:w="2296"/>
        <w:gridCol w:w="1254"/>
      </w:tblGrid>
      <w:tr w:rsidR="0065651B" w:rsidRPr="007F7B14" w14:paraId="16EF46E0" w14:textId="77777777" w:rsidTr="00696216">
        <w:trPr>
          <w:trHeight w:val="440"/>
        </w:trPr>
        <w:tc>
          <w:tcPr>
            <w:tcW w:w="5000" w:type="pct"/>
            <w:gridSpan w:val="6"/>
          </w:tcPr>
          <w:p w14:paraId="31B77BF5" w14:textId="77777777" w:rsidR="0065651B" w:rsidRPr="007F7B14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B. Tech. Sem.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V</w:t>
            </w: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I: Electronics &amp; Telecommunication Engineering</w:t>
            </w:r>
          </w:p>
          <w:p w14:paraId="671B21DF" w14:textId="77777777" w:rsidR="0065651B" w:rsidRPr="007F7B14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CMOS Design </w:t>
            </w:r>
          </w:p>
        </w:tc>
      </w:tr>
      <w:tr w:rsidR="0065651B" w:rsidRPr="007F7B14" w14:paraId="71802565" w14:textId="77777777" w:rsidTr="00696216">
        <w:trPr>
          <w:trHeight w:val="377"/>
        </w:trPr>
        <w:tc>
          <w:tcPr>
            <w:tcW w:w="1223" w:type="pct"/>
            <w:gridSpan w:val="3"/>
          </w:tcPr>
          <w:p w14:paraId="747EB133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809" w:type="pct"/>
          </w:tcPr>
          <w:p w14:paraId="3B60E9B7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968" w:type="pct"/>
            <w:gridSpan w:val="2"/>
          </w:tcPr>
          <w:p w14:paraId="0FF2D27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7F7B14" w14:paraId="5373ACDF" w14:textId="77777777" w:rsidTr="00696216">
        <w:trPr>
          <w:trHeight w:val="233"/>
        </w:trPr>
        <w:tc>
          <w:tcPr>
            <w:tcW w:w="1223" w:type="pct"/>
            <w:gridSpan w:val="3"/>
          </w:tcPr>
          <w:p w14:paraId="5C27868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09" w:type="pct"/>
          </w:tcPr>
          <w:p w14:paraId="7361E0F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1968" w:type="pct"/>
            <w:gridSpan w:val="2"/>
          </w:tcPr>
          <w:p w14:paraId="0CFFFC03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5651B" w:rsidRPr="007F7B14" w14:paraId="09817E09" w14:textId="77777777" w:rsidTr="00696216">
        <w:trPr>
          <w:trHeight w:val="259"/>
        </w:trPr>
        <w:tc>
          <w:tcPr>
            <w:tcW w:w="1223" w:type="pct"/>
            <w:gridSpan w:val="3"/>
          </w:tcPr>
          <w:p w14:paraId="17BBC02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9" w:type="pct"/>
          </w:tcPr>
          <w:p w14:paraId="18C85E0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1968" w:type="pct"/>
            <w:gridSpan w:val="2"/>
          </w:tcPr>
          <w:p w14:paraId="59CC310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704D30FA" w14:textId="77777777" w:rsidTr="00696216">
        <w:trPr>
          <w:trHeight w:val="341"/>
        </w:trPr>
        <w:tc>
          <w:tcPr>
            <w:tcW w:w="1223" w:type="pct"/>
            <w:gridSpan w:val="3"/>
          </w:tcPr>
          <w:p w14:paraId="47CCE45A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09" w:type="pct"/>
          </w:tcPr>
          <w:p w14:paraId="1A613CA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50 Marks</w:t>
            </w:r>
          </w:p>
        </w:tc>
        <w:tc>
          <w:tcPr>
            <w:tcW w:w="1968" w:type="pct"/>
            <w:gridSpan w:val="2"/>
          </w:tcPr>
          <w:p w14:paraId="1F613C26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:rsidRPr="007F7B14" w14:paraId="2D36F8F0" w14:textId="77777777" w:rsidTr="00696216">
        <w:trPr>
          <w:trHeight w:val="341"/>
        </w:trPr>
        <w:tc>
          <w:tcPr>
            <w:tcW w:w="1223" w:type="pct"/>
            <w:gridSpan w:val="3"/>
          </w:tcPr>
          <w:p w14:paraId="5C5CE95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9" w:type="pct"/>
          </w:tcPr>
          <w:p w14:paraId="7370BEF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8" w:type="pct"/>
            <w:gridSpan w:val="2"/>
          </w:tcPr>
          <w:p w14:paraId="475BF0F0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5651B" w:rsidRPr="007F7B14" w14:paraId="534ADA2D" w14:textId="77777777" w:rsidTr="00696216">
        <w:trPr>
          <w:trHeight w:val="259"/>
        </w:trPr>
        <w:tc>
          <w:tcPr>
            <w:tcW w:w="5000" w:type="pct"/>
            <w:gridSpan w:val="6"/>
          </w:tcPr>
          <w:p w14:paraId="30F8C92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2C2B1A90" w14:textId="77777777" w:rsidTr="00696216">
        <w:trPr>
          <w:trHeight w:val="332"/>
        </w:trPr>
        <w:tc>
          <w:tcPr>
            <w:tcW w:w="5000" w:type="pct"/>
            <w:gridSpan w:val="6"/>
          </w:tcPr>
          <w:p w14:paraId="79A0E2D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Elementary Electronics, Digital Electronics, Semiconductor Devices and Circuits-1</w:t>
            </w:r>
          </w:p>
        </w:tc>
      </w:tr>
      <w:tr w:rsidR="0065651B" w:rsidRPr="007F7B14" w14:paraId="76ECA11E" w14:textId="77777777" w:rsidTr="00696216">
        <w:trPr>
          <w:trHeight w:val="259"/>
        </w:trPr>
        <w:tc>
          <w:tcPr>
            <w:tcW w:w="5000" w:type="pct"/>
            <w:gridSpan w:val="6"/>
          </w:tcPr>
          <w:p w14:paraId="0CA6D2A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370AAFF1" w14:textId="77777777" w:rsidTr="00696216">
        <w:trPr>
          <w:trHeight w:val="259"/>
        </w:trPr>
        <w:tc>
          <w:tcPr>
            <w:tcW w:w="5000" w:type="pct"/>
            <w:gridSpan w:val="6"/>
          </w:tcPr>
          <w:p w14:paraId="6EEDE22C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7F7B14" w14:paraId="6D7D3A58" w14:textId="77777777" w:rsidTr="00696216">
        <w:trPr>
          <w:trHeight w:val="327"/>
        </w:trPr>
        <w:tc>
          <w:tcPr>
            <w:tcW w:w="653" w:type="pct"/>
            <w:gridSpan w:val="2"/>
          </w:tcPr>
          <w:p w14:paraId="300C7111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685A5BB6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teach MOS transistor fundamentals. </w:t>
            </w:r>
          </w:p>
        </w:tc>
      </w:tr>
      <w:tr w:rsidR="0065651B" w:rsidRPr="007F7B14" w14:paraId="6B92ED05" w14:textId="77777777" w:rsidTr="00696216">
        <w:trPr>
          <w:trHeight w:val="327"/>
        </w:trPr>
        <w:tc>
          <w:tcPr>
            <w:tcW w:w="653" w:type="pct"/>
            <w:gridSpan w:val="2"/>
          </w:tcPr>
          <w:p w14:paraId="78342B04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04632BC6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explain static characteristics of an Inverter. </w:t>
            </w:r>
          </w:p>
        </w:tc>
      </w:tr>
      <w:tr w:rsidR="0065651B" w:rsidRPr="007F7B14" w14:paraId="59628468" w14:textId="77777777" w:rsidTr="00696216">
        <w:trPr>
          <w:trHeight w:val="327"/>
        </w:trPr>
        <w:tc>
          <w:tcPr>
            <w:tcW w:w="653" w:type="pct"/>
            <w:gridSpan w:val="2"/>
          </w:tcPr>
          <w:p w14:paraId="7E9BCB74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39D91E0C" w14:textId="77777777" w:rsidR="0065651B" w:rsidRPr="00FB4BBB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FB4BB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>To present Switching Characteristics and Interconnect Effects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of an Inverter. </w:t>
            </w:r>
          </w:p>
        </w:tc>
      </w:tr>
      <w:tr w:rsidR="0065651B" w:rsidRPr="007F7B14" w14:paraId="2DAA3B83" w14:textId="77777777" w:rsidTr="00696216">
        <w:trPr>
          <w:trHeight w:val="327"/>
        </w:trPr>
        <w:tc>
          <w:tcPr>
            <w:tcW w:w="653" w:type="pct"/>
            <w:gridSpan w:val="2"/>
          </w:tcPr>
          <w:p w14:paraId="337E5FA6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1228434A" w14:textId="77777777" w:rsidR="0065651B" w:rsidRPr="00FB4BBB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To introduce concepts of Combinational MOS logic circuit. </w:t>
            </w:r>
          </w:p>
        </w:tc>
      </w:tr>
      <w:tr w:rsidR="0065651B" w:rsidRPr="007F7B14" w14:paraId="726D194F" w14:textId="77777777" w:rsidTr="00696216">
        <w:trPr>
          <w:trHeight w:val="327"/>
        </w:trPr>
        <w:tc>
          <w:tcPr>
            <w:tcW w:w="653" w:type="pct"/>
            <w:gridSpan w:val="2"/>
          </w:tcPr>
          <w:p w14:paraId="76B9CAF5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50AC05F3" w14:textId="77777777" w:rsidR="0065651B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To introduce concepts of Sequential MOS logic circuit. </w:t>
            </w:r>
          </w:p>
        </w:tc>
      </w:tr>
      <w:tr w:rsidR="0065651B" w:rsidRPr="007F7B14" w14:paraId="533F6048" w14:textId="77777777" w:rsidTr="00696216">
        <w:trPr>
          <w:trHeight w:val="327"/>
        </w:trPr>
        <w:tc>
          <w:tcPr>
            <w:tcW w:w="653" w:type="pct"/>
            <w:gridSpan w:val="2"/>
          </w:tcPr>
          <w:p w14:paraId="5E70EA54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347" w:type="pct"/>
            <w:gridSpan w:val="4"/>
          </w:tcPr>
          <w:p w14:paraId="2CDA7175" w14:textId="77777777" w:rsidR="0065651B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  <w:lang w:eastAsia="en-IN"/>
              </w:rPr>
              <w:t xml:space="preserve">To introduce students to Low Power CMOS logic circuits </w:t>
            </w:r>
          </w:p>
        </w:tc>
      </w:tr>
      <w:tr w:rsidR="0065651B" w:rsidRPr="007F7B14" w14:paraId="3D35CCF2" w14:textId="77777777" w:rsidTr="00696216">
        <w:trPr>
          <w:trHeight w:val="259"/>
        </w:trPr>
        <w:tc>
          <w:tcPr>
            <w:tcW w:w="5000" w:type="pct"/>
            <w:gridSpan w:val="6"/>
          </w:tcPr>
          <w:p w14:paraId="415D8EA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7F7B14" w14:paraId="32602148" w14:textId="77777777" w:rsidTr="00696216">
        <w:trPr>
          <w:trHeight w:val="282"/>
        </w:trPr>
        <w:tc>
          <w:tcPr>
            <w:tcW w:w="329" w:type="pct"/>
          </w:tcPr>
          <w:p w14:paraId="54042F90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671" w:type="pct"/>
            <w:gridSpan w:val="5"/>
          </w:tcPr>
          <w:p w14:paraId="3FA18460" w14:textId="77777777" w:rsidR="0065651B" w:rsidRPr="00C86D2A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Apply MOS transistor fundamentals for CMOS Design. </w:t>
            </w:r>
          </w:p>
        </w:tc>
      </w:tr>
      <w:tr w:rsidR="0065651B" w:rsidRPr="007F7B14" w14:paraId="0B899D68" w14:textId="77777777" w:rsidTr="00696216">
        <w:trPr>
          <w:trHeight w:val="318"/>
        </w:trPr>
        <w:tc>
          <w:tcPr>
            <w:tcW w:w="329" w:type="pct"/>
          </w:tcPr>
          <w:p w14:paraId="2CE988CC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671" w:type="pct"/>
            <w:gridSpan w:val="5"/>
          </w:tcPr>
          <w:p w14:paraId="1631B215" w14:textId="77777777" w:rsidR="0065651B" w:rsidRPr="00C646DB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Use static characteristics for </w:t>
            </w:r>
            <w:r w:rsidRPr="00C646DB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Inverter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 design. </w:t>
            </w:r>
          </w:p>
        </w:tc>
      </w:tr>
      <w:tr w:rsidR="0065651B" w:rsidRPr="007F7B14" w14:paraId="572CDA4C" w14:textId="77777777" w:rsidTr="00696216">
        <w:trPr>
          <w:trHeight w:val="259"/>
        </w:trPr>
        <w:tc>
          <w:tcPr>
            <w:tcW w:w="329" w:type="pct"/>
          </w:tcPr>
          <w:p w14:paraId="39686716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671" w:type="pct"/>
            <w:gridSpan w:val="5"/>
          </w:tcPr>
          <w:p w14:paraId="75479BB1" w14:textId="77777777" w:rsidR="0065651B" w:rsidRPr="002D206F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Design Inverter with delay constraints. </w:t>
            </w:r>
          </w:p>
        </w:tc>
      </w:tr>
      <w:tr w:rsidR="0065651B" w:rsidRPr="007F7B14" w14:paraId="5787A623" w14:textId="77777777" w:rsidTr="00696216">
        <w:trPr>
          <w:trHeight w:val="372"/>
        </w:trPr>
        <w:tc>
          <w:tcPr>
            <w:tcW w:w="329" w:type="pct"/>
          </w:tcPr>
          <w:p w14:paraId="6EBF7F55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671" w:type="pct"/>
            <w:gridSpan w:val="5"/>
          </w:tcPr>
          <w:p w14:paraId="4384C508" w14:textId="77777777" w:rsidR="0065651B" w:rsidRPr="00DB7AE0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Explain CMOS Combinational Logic Circuits</w:t>
            </w:r>
          </w:p>
        </w:tc>
      </w:tr>
      <w:tr w:rsidR="0065651B" w:rsidRPr="007F7B14" w14:paraId="68E09F0A" w14:textId="77777777" w:rsidTr="00696216">
        <w:trPr>
          <w:trHeight w:val="259"/>
        </w:trPr>
        <w:tc>
          <w:tcPr>
            <w:tcW w:w="329" w:type="pct"/>
          </w:tcPr>
          <w:p w14:paraId="09FD6B94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671" w:type="pct"/>
            <w:gridSpan w:val="5"/>
          </w:tcPr>
          <w:p w14:paraId="5A14BE97" w14:textId="77777777" w:rsidR="0065651B" w:rsidRPr="007F7B1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Explain CMOS Sequential Logic Circuits</w:t>
            </w:r>
          </w:p>
        </w:tc>
      </w:tr>
      <w:tr w:rsidR="0065651B" w:rsidRPr="007F7B14" w14:paraId="698BB132" w14:textId="77777777" w:rsidTr="00696216">
        <w:trPr>
          <w:trHeight w:val="259"/>
        </w:trPr>
        <w:tc>
          <w:tcPr>
            <w:tcW w:w="329" w:type="pct"/>
          </w:tcPr>
          <w:p w14:paraId="0C4229F6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671" w:type="pct"/>
            <w:gridSpan w:val="5"/>
          </w:tcPr>
          <w:p w14:paraId="61508859" w14:textId="77777777" w:rsidR="0065651B" w:rsidRPr="007F7B1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Apply knowledge of low power techniques for CMOS design. </w:t>
            </w:r>
          </w:p>
        </w:tc>
      </w:tr>
      <w:tr w:rsidR="0065651B" w:rsidRPr="007F7B14" w14:paraId="0879AAE8" w14:textId="77777777" w:rsidTr="00696216">
        <w:trPr>
          <w:trHeight w:val="259"/>
        </w:trPr>
        <w:tc>
          <w:tcPr>
            <w:tcW w:w="5000" w:type="pct"/>
            <w:gridSpan w:val="6"/>
          </w:tcPr>
          <w:p w14:paraId="2F19B676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1A075822" w14:textId="77777777" w:rsidTr="00696216">
        <w:trPr>
          <w:trHeight w:val="259"/>
        </w:trPr>
        <w:tc>
          <w:tcPr>
            <w:tcW w:w="653" w:type="pct"/>
            <w:gridSpan w:val="2"/>
          </w:tcPr>
          <w:p w14:paraId="3E9E382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</w:t>
            </w:r>
          </w:p>
        </w:tc>
        <w:tc>
          <w:tcPr>
            <w:tcW w:w="3652" w:type="pct"/>
            <w:gridSpan w:val="3"/>
          </w:tcPr>
          <w:p w14:paraId="56DE3BDD" w14:textId="77777777" w:rsidR="0065651B" w:rsidRPr="007F7B14" w:rsidRDefault="0065651B" w:rsidP="00696216">
            <w:pPr>
              <w:suppressAutoHyphens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MOS Transistor </w:t>
            </w:r>
          </w:p>
        </w:tc>
        <w:tc>
          <w:tcPr>
            <w:tcW w:w="695" w:type="pct"/>
          </w:tcPr>
          <w:p w14:paraId="26AB707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7F7B14" w14:paraId="4179F26B" w14:textId="77777777" w:rsidTr="00696216">
        <w:trPr>
          <w:trHeight w:val="259"/>
        </w:trPr>
        <w:tc>
          <w:tcPr>
            <w:tcW w:w="653" w:type="pct"/>
            <w:gridSpan w:val="2"/>
          </w:tcPr>
          <w:p w14:paraId="26CCD95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1BBA6893" w14:textId="77777777" w:rsidR="0065651B" w:rsidRPr="00E6105F" w:rsidRDefault="0065651B" w:rsidP="00696216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105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MOS Structure, MOS System under External bias, Operation of MOSFET, MOSFET C-V Characteristics, MOSFET Scaling and Small geometry effects, MOSFET Capacitance</w:t>
            </w:r>
          </w:p>
          <w:p w14:paraId="594A88F2" w14:textId="77777777" w:rsidR="0065651B" w:rsidRPr="00E6105F" w:rsidRDefault="0065651B" w:rsidP="00696216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B7498F0" w14:textId="77777777" w:rsidR="0065651B" w:rsidRPr="00E6105F" w:rsidRDefault="0065651B" w:rsidP="00696216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95" w:type="pct"/>
          </w:tcPr>
          <w:p w14:paraId="631BEDA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4E8EF81" w14:textId="77777777" w:rsidTr="00696216">
        <w:trPr>
          <w:trHeight w:val="143"/>
        </w:trPr>
        <w:tc>
          <w:tcPr>
            <w:tcW w:w="653" w:type="pct"/>
            <w:gridSpan w:val="2"/>
          </w:tcPr>
          <w:p w14:paraId="7E55D44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3DBD86BA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2AE66CC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17BB9E7A" w14:textId="77777777" w:rsidTr="00696216">
        <w:trPr>
          <w:trHeight w:val="259"/>
        </w:trPr>
        <w:tc>
          <w:tcPr>
            <w:tcW w:w="653" w:type="pct"/>
            <w:gridSpan w:val="2"/>
          </w:tcPr>
          <w:p w14:paraId="57390B71" w14:textId="77777777" w:rsidR="0065651B" w:rsidRPr="000B3F60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B3F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II</w:t>
            </w:r>
          </w:p>
        </w:tc>
        <w:tc>
          <w:tcPr>
            <w:tcW w:w="3652" w:type="pct"/>
            <w:gridSpan w:val="3"/>
          </w:tcPr>
          <w:p w14:paraId="4278D740" w14:textId="77777777" w:rsidR="0065651B" w:rsidRPr="000B3F60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B3F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MOS INVERTERS: STATIC CHARACTERISTICS                     </w:t>
            </w:r>
          </w:p>
        </w:tc>
        <w:tc>
          <w:tcPr>
            <w:tcW w:w="695" w:type="pct"/>
          </w:tcPr>
          <w:p w14:paraId="30E68CFD" w14:textId="77777777" w:rsidR="0065651B" w:rsidRPr="000B3F60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B3F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(08 Hours)</w:t>
            </w:r>
          </w:p>
        </w:tc>
      </w:tr>
      <w:tr w:rsidR="0065651B" w:rsidRPr="007F7B14" w14:paraId="6519AD2C" w14:textId="77777777" w:rsidTr="00696216">
        <w:trPr>
          <w:trHeight w:val="259"/>
        </w:trPr>
        <w:tc>
          <w:tcPr>
            <w:tcW w:w="653" w:type="pct"/>
            <w:gridSpan w:val="2"/>
          </w:tcPr>
          <w:p w14:paraId="13BB7CA0" w14:textId="77777777" w:rsidR="0065651B" w:rsidRPr="000B3F60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1AA8B27C" w14:textId="77777777" w:rsidR="0065651B" w:rsidRPr="000B3F60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B3F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Introduction, Voltage Transfer Characteristic (VTC), Noise Immunity and Noise margins,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Power and Area Considerations, </w:t>
            </w:r>
            <w:r w:rsidRPr="000B3F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Resistive-Load Inverter, Inverters with n-Type MOSFET </w:t>
            </w:r>
            <w:proofErr w:type="gramStart"/>
            <w:r w:rsidRPr="000B3F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0B3F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CMOS</w:t>
            </w:r>
            <w:proofErr w:type="gramEnd"/>
            <w:r w:rsidRPr="000B3F6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Inverter, DC Calculation of  VIL, VIH, VOL, VOH and Vth,  Design of CMOS Inverters</w:t>
            </w:r>
          </w:p>
        </w:tc>
        <w:tc>
          <w:tcPr>
            <w:tcW w:w="695" w:type="pct"/>
          </w:tcPr>
          <w:p w14:paraId="54D406E7" w14:textId="77777777" w:rsidR="0065651B" w:rsidRPr="000B3F60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5568F99C" w14:textId="77777777" w:rsidTr="00696216">
        <w:trPr>
          <w:trHeight w:val="259"/>
        </w:trPr>
        <w:tc>
          <w:tcPr>
            <w:tcW w:w="653" w:type="pct"/>
            <w:gridSpan w:val="2"/>
          </w:tcPr>
          <w:p w14:paraId="2515685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150DF5F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56960C7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166916B" w14:textId="77777777" w:rsidTr="00696216">
        <w:trPr>
          <w:trHeight w:val="259"/>
        </w:trPr>
        <w:tc>
          <w:tcPr>
            <w:tcW w:w="653" w:type="pct"/>
            <w:gridSpan w:val="2"/>
          </w:tcPr>
          <w:p w14:paraId="373CC15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 III</w:t>
            </w:r>
          </w:p>
        </w:tc>
        <w:tc>
          <w:tcPr>
            <w:tcW w:w="3652" w:type="pct"/>
            <w:gridSpan w:val="3"/>
          </w:tcPr>
          <w:p w14:paraId="30D2277C" w14:textId="77777777" w:rsidR="0065651B" w:rsidRPr="003733EE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3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MOS INVERTERS: Switching Characteristics and Interconnect Effects </w:t>
            </w:r>
          </w:p>
        </w:tc>
        <w:tc>
          <w:tcPr>
            <w:tcW w:w="695" w:type="pct"/>
          </w:tcPr>
          <w:p w14:paraId="094183B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7F7B14" w14:paraId="2126C3ED" w14:textId="77777777" w:rsidTr="00696216">
        <w:trPr>
          <w:trHeight w:val="259"/>
        </w:trPr>
        <w:tc>
          <w:tcPr>
            <w:tcW w:w="653" w:type="pct"/>
            <w:gridSpan w:val="2"/>
          </w:tcPr>
          <w:p w14:paraId="46E5877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6E8AD903" w14:textId="77777777" w:rsidR="0065651B" w:rsidRPr="003733EE" w:rsidRDefault="0065651B" w:rsidP="00696216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gramStart"/>
            <w:r w:rsidRPr="0037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Introduction,  Delay</w:t>
            </w:r>
            <w:proofErr w:type="gramEnd"/>
            <w:r w:rsidRPr="0037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-Time Definitions Calculation of Delay times, Inverter design with delay constraints, Estimation of Interconnect </w:t>
            </w:r>
            <w:proofErr w:type="spellStart"/>
            <w:r w:rsidRPr="0037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parasitics</w:t>
            </w:r>
            <w:proofErr w:type="spellEnd"/>
            <w:r w:rsidRPr="00373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Calculation of Interconnect Delay</w:t>
            </w:r>
          </w:p>
        </w:tc>
        <w:tc>
          <w:tcPr>
            <w:tcW w:w="695" w:type="pct"/>
          </w:tcPr>
          <w:p w14:paraId="5FB440CC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4902AB2A" w14:textId="77777777" w:rsidTr="00696216">
        <w:trPr>
          <w:trHeight w:val="259"/>
        </w:trPr>
        <w:tc>
          <w:tcPr>
            <w:tcW w:w="653" w:type="pct"/>
            <w:gridSpan w:val="2"/>
          </w:tcPr>
          <w:p w14:paraId="6737319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B7552AE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6EF1B03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14587FC2" w14:textId="77777777" w:rsidTr="00696216">
        <w:trPr>
          <w:trHeight w:val="259"/>
        </w:trPr>
        <w:tc>
          <w:tcPr>
            <w:tcW w:w="653" w:type="pct"/>
            <w:gridSpan w:val="2"/>
          </w:tcPr>
          <w:p w14:paraId="066D3B1C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-IV</w:t>
            </w:r>
          </w:p>
        </w:tc>
        <w:tc>
          <w:tcPr>
            <w:tcW w:w="3652" w:type="pct"/>
            <w:gridSpan w:val="3"/>
          </w:tcPr>
          <w:p w14:paraId="27815446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Combinational MOS Logic Circuits </w:t>
            </w:r>
          </w:p>
        </w:tc>
        <w:tc>
          <w:tcPr>
            <w:tcW w:w="695" w:type="pct"/>
          </w:tcPr>
          <w:p w14:paraId="278AD6A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8 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Hours)</w:t>
            </w:r>
          </w:p>
        </w:tc>
      </w:tr>
      <w:tr w:rsidR="0065651B" w:rsidRPr="007F7B14" w14:paraId="77116BAE" w14:textId="77777777" w:rsidTr="00696216">
        <w:trPr>
          <w:trHeight w:val="259"/>
        </w:trPr>
        <w:tc>
          <w:tcPr>
            <w:tcW w:w="653" w:type="pct"/>
            <w:gridSpan w:val="2"/>
          </w:tcPr>
          <w:p w14:paraId="222A01D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094FF60" w14:textId="77777777" w:rsidR="0065651B" w:rsidRPr="007F7B14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Introduction, MOS Logic Circuits with depletion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nMOS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load, CMOS Logic Circuits, Complex Logic Circuits</w:t>
            </w:r>
          </w:p>
        </w:tc>
        <w:tc>
          <w:tcPr>
            <w:tcW w:w="695" w:type="pct"/>
          </w:tcPr>
          <w:p w14:paraId="2F15EC2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AE121BA" w14:textId="77777777" w:rsidTr="00696216">
        <w:trPr>
          <w:trHeight w:val="259"/>
        </w:trPr>
        <w:tc>
          <w:tcPr>
            <w:tcW w:w="653" w:type="pct"/>
            <w:gridSpan w:val="2"/>
          </w:tcPr>
          <w:p w14:paraId="725CF86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73B293E8" w14:textId="77777777" w:rsidR="0065651B" w:rsidRPr="007F7B14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24E11B4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4ED7E29" w14:textId="77777777" w:rsidTr="00696216">
        <w:trPr>
          <w:trHeight w:hRule="exact" w:val="762"/>
        </w:trPr>
        <w:tc>
          <w:tcPr>
            <w:tcW w:w="653" w:type="pct"/>
            <w:gridSpan w:val="2"/>
          </w:tcPr>
          <w:p w14:paraId="59D7C4B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UNIT-V</w:t>
            </w:r>
          </w:p>
        </w:tc>
        <w:tc>
          <w:tcPr>
            <w:tcW w:w="3652" w:type="pct"/>
            <w:gridSpan w:val="3"/>
          </w:tcPr>
          <w:p w14:paraId="45A2B344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Sequential MOS Logic Circuit</w:t>
            </w:r>
          </w:p>
        </w:tc>
        <w:tc>
          <w:tcPr>
            <w:tcW w:w="695" w:type="pct"/>
          </w:tcPr>
          <w:p w14:paraId="0DC40B2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8 Hours) </w:t>
            </w:r>
          </w:p>
        </w:tc>
      </w:tr>
      <w:tr w:rsidR="0065651B" w:rsidRPr="007F7B14" w14:paraId="558CE1B1" w14:textId="77777777" w:rsidTr="00696216">
        <w:trPr>
          <w:trHeight w:val="259"/>
        </w:trPr>
        <w:tc>
          <w:tcPr>
            <w:tcW w:w="653" w:type="pct"/>
            <w:gridSpan w:val="2"/>
          </w:tcPr>
          <w:p w14:paraId="160DC94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29F08A15" w14:textId="77777777" w:rsidR="0065651B" w:rsidRPr="00555698" w:rsidRDefault="0065651B" w:rsidP="00696216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569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Behaviour of Bistable Elements, The SR Latch Circuit, Clocked Latch and Flip-Flop Circuits, CMOS D-Latch and Edge-Triggered Flip-Flop.</w:t>
            </w:r>
          </w:p>
          <w:p w14:paraId="0BEE0BD1" w14:textId="77777777" w:rsidR="0065651B" w:rsidRPr="00555698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46480FA4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230E053" w14:textId="77777777" w:rsidTr="00696216">
        <w:trPr>
          <w:trHeight w:val="259"/>
        </w:trPr>
        <w:tc>
          <w:tcPr>
            <w:tcW w:w="653" w:type="pct"/>
            <w:gridSpan w:val="2"/>
          </w:tcPr>
          <w:p w14:paraId="18BB185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5CA1C807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5" w:type="pct"/>
          </w:tcPr>
          <w:p w14:paraId="45838923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15C7248" w14:textId="77777777" w:rsidTr="00696216">
        <w:trPr>
          <w:trHeight w:val="314"/>
        </w:trPr>
        <w:tc>
          <w:tcPr>
            <w:tcW w:w="653" w:type="pct"/>
            <w:gridSpan w:val="2"/>
          </w:tcPr>
          <w:p w14:paraId="081ABD7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-VI</w:t>
            </w:r>
          </w:p>
        </w:tc>
        <w:tc>
          <w:tcPr>
            <w:tcW w:w="3652" w:type="pct"/>
            <w:gridSpan w:val="3"/>
          </w:tcPr>
          <w:p w14:paraId="04E3A553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Low Power CMOS Logic Circuits</w:t>
            </w:r>
          </w:p>
        </w:tc>
        <w:tc>
          <w:tcPr>
            <w:tcW w:w="695" w:type="pct"/>
          </w:tcPr>
          <w:p w14:paraId="2C4A16E1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Hours)</w:t>
            </w:r>
          </w:p>
        </w:tc>
      </w:tr>
      <w:tr w:rsidR="0065651B" w:rsidRPr="007F7B14" w14:paraId="27812140" w14:textId="77777777" w:rsidTr="00696216">
        <w:trPr>
          <w:trHeight w:val="259"/>
        </w:trPr>
        <w:tc>
          <w:tcPr>
            <w:tcW w:w="653" w:type="pct"/>
            <w:gridSpan w:val="2"/>
          </w:tcPr>
          <w:p w14:paraId="42990501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0361D0D5" w14:textId="77777777" w:rsidR="0065651B" w:rsidRPr="001F0AA8" w:rsidRDefault="0065651B" w:rsidP="00696216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x-none"/>
              </w:rPr>
            </w:pPr>
            <w:r w:rsidRPr="001F0A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Overview of Power Consumption, Low-Power Design Through Voltage Scaling, Estimation and Optimization of Switching Activity, Reduction of Switched Capacitance </w:t>
            </w:r>
          </w:p>
        </w:tc>
        <w:tc>
          <w:tcPr>
            <w:tcW w:w="695" w:type="pct"/>
          </w:tcPr>
          <w:p w14:paraId="5A952A35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4737020E" w14:textId="77777777" w:rsidTr="00696216">
        <w:trPr>
          <w:trHeight w:val="259"/>
        </w:trPr>
        <w:tc>
          <w:tcPr>
            <w:tcW w:w="653" w:type="pct"/>
            <w:gridSpan w:val="2"/>
          </w:tcPr>
          <w:p w14:paraId="1FE5609B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DB7D14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652" w:type="pct"/>
            <w:gridSpan w:val="3"/>
          </w:tcPr>
          <w:p w14:paraId="4FE5839D" w14:textId="77777777" w:rsidR="0065651B" w:rsidRPr="001F0AA8" w:rsidRDefault="0065651B" w:rsidP="00696216">
            <w:p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95" w:type="pct"/>
          </w:tcPr>
          <w:p w14:paraId="32F6F58D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E095CB1" w14:textId="77777777" w:rsidTr="00696216">
        <w:trPr>
          <w:trHeight w:val="259"/>
        </w:trPr>
        <w:tc>
          <w:tcPr>
            <w:tcW w:w="5000" w:type="pct"/>
            <w:gridSpan w:val="6"/>
          </w:tcPr>
          <w:p w14:paraId="2456B92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List of Experiments</w:t>
            </w:r>
          </w:p>
        </w:tc>
      </w:tr>
      <w:tr w:rsidR="0065651B" w:rsidRPr="007F7B14" w14:paraId="7FE5D547" w14:textId="77777777" w:rsidTr="00696216">
        <w:trPr>
          <w:trHeight w:val="259"/>
        </w:trPr>
        <w:tc>
          <w:tcPr>
            <w:tcW w:w="5000" w:type="pct"/>
            <w:gridSpan w:val="6"/>
          </w:tcPr>
          <w:p w14:paraId="3835B822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45B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To Study about </w:t>
            </w:r>
            <w:proofErr w:type="spellStart"/>
            <w:r w:rsidRPr="00D45B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Microwind</w:t>
            </w:r>
            <w:proofErr w:type="spellEnd"/>
            <w:r w:rsidRPr="00D45B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tool and λ (Lambda) Rules for Layout Generation</w:t>
            </w:r>
          </w:p>
        </w:tc>
      </w:tr>
      <w:tr w:rsidR="0065651B" w:rsidRPr="007F7B14" w14:paraId="77CAB250" w14:textId="77777777" w:rsidTr="00696216">
        <w:trPr>
          <w:trHeight w:val="259"/>
        </w:trPr>
        <w:tc>
          <w:tcPr>
            <w:tcW w:w="5000" w:type="pct"/>
            <w:gridSpan w:val="6"/>
          </w:tcPr>
          <w:p w14:paraId="2F33F855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generate layout for CMOS Inverter and simulate it.  </w:t>
            </w:r>
          </w:p>
        </w:tc>
      </w:tr>
      <w:tr w:rsidR="0065651B" w:rsidRPr="007F7B14" w14:paraId="27716E3F" w14:textId="77777777" w:rsidTr="00696216">
        <w:trPr>
          <w:trHeight w:val="259"/>
        </w:trPr>
        <w:tc>
          <w:tcPr>
            <w:tcW w:w="5000" w:type="pct"/>
            <w:gridSpan w:val="6"/>
          </w:tcPr>
          <w:p w14:paraId="3627944F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generate layout for CMOS NAND and simulate it.  </w:t>
            </w:r>
          </w:p>
        </w:tc>
      </w:tr>
      <w:tr w:rsidR="0065651B" w:rsidRPr="007F7B14" w14:paraId="06CE306A" w14:textId="77777777" w:rsidTr="00696216">
        <w:trPr>
          <w:trHeight w:val="259"/>
        </w:trPr>
        <w:tc>
          <w:tcPr>
            <w:tcW w:w="5000" w:type="pct"/>
            <w:gridSpan w:val="6"/>
          </w:tcPr>
          <w:p w14:paraId="459F2EAB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generate layout for CMOS NOR and simulate it.  </w:t>
            </w:r>
          </w:p>
        </w:tc>
      </w:tr>
      <w:tr w:rsidR="0065651B" w:rsidRPr="007F7B14" w14:paraId="13514E5F" w14:textId="77777777" w:rsidTr="00696216">
        <w:trPr>
          <w:trHeight w:val="259"/>
        </w:trPr>
        <w:tc>
          <w:tcPr>
            <w:tcW w:w="5000" w:type="pct"/>
            <w:gridSpan w:val="6"/>
          </w:tcPr>
          <w:p w14:paraId="2F240144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generate layout for CMOS TG and simulate it. </w:t>
            </w:r>
          </w:p>
        </w:tc>
      </w:tr>
      <w:tr w:rsidR="0065651B" w:rsidRPr="007F7B14" w14:paraId="557A7CBF" w14:textId="77777777" w:rsidTr="00696216">
        <w:trPr>
          <w:trHeight w:val="259"/>
        </w:trPr>
        <w:tc>
          <w:tcPr>
            <w:tcW w:w="5000" w:type="pct"/>
            <w:gridSpan w:val="6"/>
          </w:tcPr>
          <w:p w14:paraId="31383C9F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 implement layout for Boolean function F= (A.B +</w:t>
            </w:r>
            <w:proofErr w:type="gramStart"/>
            <w:r w:rsidRPr="00D45B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C.D</w:t>
            </w:r>
            <w:proofErr w:type="gramEnd"/>
            <w:r w:rsidRPr="00D45BE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)’</w:t>
            </w:r>
          </w:p>
        </w:tc>
      </w:tr>
      <w:tr w:rsidR="0065651B" w:rsidRPr="007F7B14" w14:paraId="32381832" w14:textId="77777777" w:rsidTr="00696216">
        <w:trPr>
          <w:trHeight w:val="259"/>
        </w:trPr>
        <w:tc>
          <w:tcPr>
            <w:tcW w:w="5000" w:type="pct"/>
            <w:gridSpan w:val="6"/>
          </w:tcPr>
          <w:p w14:paraId="5710952F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45B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 and implementation of half adder</w:t>
            </w:r>
          </w:p>
        </w:tc>
      </w:tr>
      <w:tr w:rsidR="0065651B" w:rsidRPr="007F7B14" w14:paraId="36E1E0EC" w14:textId="77777777" w:rsidTr="00696216">
        <w:trPr>
          <w:trHeight w:val="259"/>
        </w:trPr>
        <w:tc>
          <w:tcPr>
            <w:tcW w:w="5000" w:type="pct"/>
            <w:gridSpan w:val="6"/>
          </w:tcPr>
          <w:p w14:paraId="2D051420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45B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 and implementation of D latch</w:t>
            </w:r>
          </w:p>
        </w:tc>
      </w:tr>
      <w:tr w:rsidR="0065651B" w:rsidRPr="007F7B14" w14:paraId="1DFF8EC6" w14:textId="77777777" w:rsidTr="00696216">
        <w:trPr>
          <w:trHeight w:val="259"/>
        </w:trPr>
        <w:tc>
          <w:tcPr>
            <w:tcW w:w="5000" w:type="pct"/>
            <w:gridSpan w:val="6"/>
          </w:tcPr>
          <w:p w14:paraId="127E9AA6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45B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 and implementation of SRAM Cell</w:t>
            </w:r>
          </w:p>
        </w:tc>
      </w:tr>
      <w:tr w:rsidR="0065651B" w:rsidRPr="007F7B14" w14:paraId="7272E1C8" w14:textId="77777777" w:rsidTr="00696216">
        <w:trPr>
          <w:trHeight w:val="259"/>
        </w:trPr>
        <w:tc>
          <w:tcPr>
            <w:tcW w:w="5000" w:type="pct"/>
            <w:gridSpan w:val="6"/>
          </w:tcPr>
          <w:p w14:paraId="70150BCE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45B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Design and implementation of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D45B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ounter</w:t>
            </w:r>
          </w:p>
        </w:tc>
      </w:tr>
      <w:tr w:rsidR="0065651B" w:rsidRPr="007F7B14" w14:paraId="652BD334" w14:textId="77777777" w:rsidTr="00696216">
        <w:trPr>
          <w:trHeight w:val="259"/>
        </w:trPr>
        <w:tc>
          <w:tcPr>
            <w:tcW w:w="5000" w:type="pct"/>
            <w:gridSpan w:val="6"/>
          </w:tcPr>
          <w:p w14:paraId="3C4CB0EA" w14:textId="77777777" w:rsidR="0065651B" w:rsidRPr="00D45BE0" w:rsidRDefault="0065651B" w:rsidP="0065651B">
            <w:pPr>
              <w:pStyle w:val="ListParagraph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45BE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Design and implementation of Ring Oscillator </w:t>
            </w:r>
          </w:p>
        </w:tc>
      </w:tr>
      <w:tr w:rsidR="0065651B" w:rsidRPr="007F7B14" w14:paraId="3AAE6568" w14:textId="77777777" w:rsidTr="00696216">
        <w:trPr>
          <w:trHeight w:val="259"/>
        </w:trPr>
        <w:tc>
          <w:tcPr>
            <w:tcW w:w="5000" w:type="pct"/>
            <w:gridSpan w:val="6"/>
          </w:tcPr>
          <w:p w14:paraId="5D5255B2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Textbooks/Reference Books</w:t>
            </w:r>
          </w:p>
        </w:tc>
      </w:tr>
      <w:tr w:rsidR="0065651B" w:rsidRPr="004E57D7" w14:paraId="59B97938" w14:textId="77777777" w:rsidTr="00696216">
        <w:trPr>
          <w:trHeight w:val="259"/>
        </w:trPr>
        <w:tc>
          <w:tcPr>
            <w:tcW w:w="5000" w:type="pct"/>
            <w:gridSpan w:val="6"/>
          </w:tcPr>
          <w:p w14:paraId="4F751528" w14:textId="77777777" w:rsidR="0065651B" w:rsidRPr="004E57D7" w:rsidRDefault="0065651B" w:rsidP="0065651B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after="30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Sung-Mo Kang &amp; Yusuf </w:t>
            </w:r>
            <w:proofErr w:type="spellStart"/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Leblebici</w:t>
            </w:r>
            <w:proofErr w:type="spellEnd"/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“CMOS Digital Integrated Circuits – Analysis and Design”, 3rd Edition, Tata McGraw-Hill, New Delhi, 2003.</w:t>
            </w:r>
          </w:p>
        </w:tc>
      </w:tr>
      <w:tr w:rsidR="0065651B" w:rsidRPr="004E57D7" w14:paraId="7453320C" w14:textId="77777777" w:rsidTr="00696216">
        <w:trPr>
          <w:trHeight w:val="259"/>
        </w:trPr>
        <w:tc>
          <w:tcPr>
            <w:tcW w:w="5000" w:type="pct"/>
            <w:gridSpan w:val="6"/>
          </w:tcPr>
          <w:p w14:paraId="3B6C4371" w14:textId="77777777" w:rsidR="0065651B" w:rsidRPr="004E57D7" w:rsidRDefault="0065651B" w:rsidP="0065651B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Neil </w:t>
            </w:r>
            <w:proofErr w:type="spellStart"/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Weste</w:t>
            </w:r>
            <w:proofErr w:type="spellEnd"/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David Harris, “CMOS VLSI Design: A Circuits and Systems Perspective”, 4th Edition, Addison-Wesley, 2010</w:t>
            </w:r>
          </w:p>
          <w:p w14:paraId="436427AF" w14:textId="77777777" w:rsidR="0065651B" w:rsidRPr="004E57D7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4E57D7" w14:paraId="2FF89038" w14:textId="77777777" w:rsidTr="00696216">
        <w:trPr>
          <w:trHeight w:val="259"/>
        </w:trPr>
        <w:tc>
          <w:tcPr>
            <w:tcW w:w="5000" w:type="pct"/>
            <w:gridSpan w:val="6"/>
          </w:tcPr>
          <w:p w14:paraId="36B3EF85" w14:textId="77777777" w:rsidR="0065651B" w:rsidRPr="004E57D7" w:rsidRDefault="0065651B" w:rsidP="0065651B">
            <w:pPr>
              <w:pStyle w:val="ListParagraph"/>
              <w:numPr>
                <w:ilvl w:val="0"/>
                <w:numId w:val="15"/>
              </w:numPr>
              <w:suppressAutoHyphens/>
              <w:spacing w:after="0" w:line="36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John </w:t>
            </w:r>
            <w:proofErr w:type="spellStart"/>
            <w:proofErr w:type="gramStart"/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P.Uyemura</w:t>
            </w:r>
            <w:proofErr w:type="spellEnd"/>
            <w:proofErr w:type="gramEnd"/>
            <w:r w:rsidRPr="004E57D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“CMOS Logic Circuit Design”, Springer International Edition.2005.Logic Circuit Design”, Springer International Edition.2005</w:t>
            </w:r>
          </w:p>
        </w:tc>
      </w:tr>
      <w:tr w:rsidR="0065651B" w:rsidRPr="004E57D7" w14:paraId="5FB1C5DA" w14:textId="77777777" w:rsidTr="00696216">
        <w:trPr>
          <w:trHeight w:val="259"/>
        </w:trPr>
        <w:tc>
          <w:tcPr>
            <w:tcW w:w="5000" w:type="pct"/>
            <w:gridSpan w:val="6"/>
          </w:tcPr>
          <w:p w14:paraId="6DC17215" w14:textId="77777777" w:rsidR="0065651B" w:rsidRPr="004E57D7" w:rsidRDefault="0065651B" w:rsidP="0065651B">
            <w:pPr>
              <w:pStyle w:val="ListParagraph"/>
              <w:numPr>
                <w:ilvl w:val="0"/>
                <w:numId w:val="15"/>
              </w:numPr>
              <w:pBdr>
                <w:bottom w:val="single" w:sz="6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E57D7">
              <w:rPr>
                <w:rFonts w:ascii="Times New Roman" w:hAnsi="Times New Roman" w:cs="Times New Roman"/>
                <w:sz w:val="24"/>
                <w:szCs w:val="24"/>
              </w:rPr>
              <w:t>W.Wolf</w:t>
            </w:r>
            <w:proofErr w:type="spellEnd"/>
            <w:proofErr w:type="gramEnd"/>
            <w:r w:rsidRPr="004E57D7">
              <w:rPr>
                <w:rFonts w:ascii="Times New Roman" w:hAnsi="Times New Roman" w:cs="Times New Roman"/>
                <w:sz w:val="24"/>
                <w:szCs w:val="24"/>
              </w:rPr>
              <w:t>, Modern VLSI Design: System on Chip, Third Edition, Pearson, 2002</w:t>
            </w:r>
          </w:p>
          <w:p w14:paraId="3142833F" w14:textId="77777777" w:rsidR="0065651B" w:rsidRPr="004E57D7" w:rsidRDefault="0065651B" w:rsidP="0065651B">
            <w:pPr>
              <w:pStyle w:val="ListParagraph"/>
              <w:numPr>
                <w:ilvl w:val="0"/>
                <w:numId w:val="15"/>
              </w:num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57D7">
              <w:rPr>
                <w:rFonts w:ascii="Times New Roman" w:hAnsi="Times New Roman" w:cs="Times New Roman"/>
                <w:sz w:val="24"/>
                <w:szCs w:val="24"/>
              </w:rPr>
              <w:t xml:space="preserve">J. P. </w:t>
            </w:r>
            <w:proofErr w:type="spellStart"/>
            <w:r w:rsidRPr="004E57D7">
              <w:rPr>
                <w:rFonts w:ascii="Times New Roman" w:hAnsi="Times New Roman" w:cs="Times New Roman"/>
                <w:sz w:val="24"/>
                <w:szCs w:val="24"/>
              </w:rPr>
              <w:t>Uyemura</w:t>
            </w:r>
            <w:proofErr w:type="spellEnd"/>
            <w:r w:rsidRPr="004E57D7">
              <w:rPr>
                <w:rFonts w:ascii="Times New Roman" w:hAnsi="Times New Roman" w:cs="Times New Roman"/>
                <w:sz w:val="24"/>
                <w:szCs w:val="24"/>
              </w:rPr>
              <w:t>, “Introduction to VLSI circuits and Systems,” John Wiley, New Delhi, 2002.</w:t>
            </w:r>
          </w:p>
        </w:tc>
      </w:tr>
    </w:tbl>
    <w:p w14:paraId="42001E5A" w14:textId="77777777" w:rsidR="0065651B" w:rsidRPr="004E57D7" w:rsidRDefault="0065651B" w:rsidP="0065651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1294A7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A570D81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9024C7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C94855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B786C5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D90B78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09C0F1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75FCD45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5C33DB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095FF61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ABEB3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75636BB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8F47169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E6EAD5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A2F4B48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DDC0319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85FECFF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76D6EF4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49E2356" w14:textId="2313BE04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31BE6253" w14:textId="77777777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6FCED9F3" w14:textId="77777777" w:rsidR="0065651B" w:rsidRPr="007F7B14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9"/>
        <w:gridCol w:w="6"/>
        <w:gridCol w:w="430"/>
        <w:gridCol w:w="952"/>
        <w:gridCol w:w="3189"/>
        <w:gridCol w:w="2222"/>
        <w:gridCol w:w="1180"/>
      </w:tblGrid>
      <w:tr w:rsidR="0065651B" w:rsidRPr="007F7B14" w14:paraId="3FBE2477" w14:textId="77777777" w:rsidTr="00696216">
        <w:trPr>
          <w:trHeight w:val="440"/>
        </w:trPr>
        <w:tc>
          <w:tcPr>
            <w:tcW w:w="5000" w:type="pct"/>
            <w:gridSpan w:val="7"/>
          </w:tcPr>
          <w:p w14:paraId="6D8C2A46" w14:textId="77777777" w:rsidR="0065651B" w:rsidRPr="007F7B14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B. Tech. Sem. I: Electronics &amp; Telecommunication Engineering</w:t>
            </w:r>
          </w:p>
          <w:p w14:paraId="353EA7F5" w14:textId="77777777" w:rsidR="0065651B" w:rsidRPr="007F7B14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INTERNET OF THINGS</w:t>
            </w:r>
          </w:p>
        </w:tc>
      </w:tr>
      <w:tr w:rsidR="0065651B" w:rsidRPr="007F7B14" w14:paraId="47B376C9" w14:textId="77777777" w:rsidTr="00696216">
        <w:trPr>
          <w:trHeight w:val="377"/>
        </w:trPr>
        <w:tc>
          <w:tcPr>
            <w:tcW w:w="1346" w:type="pct"/>
            <w:gridSpan w:val="4"/>
          </w:tcPr>
          <w:p w14:paraId="7C89C77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768" w:type="pct"/>
          </w:tcPr>
          <w:p w14:paraId="4CB6F39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886" w:type="pct"/>
            <w:gridSpan w:val="2"/>
          </w:tcPr>
          <w:p w14:paraId="21AB67A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7F7B14" w14:paraId="1472D941" w14:textId="77777777" w:rsidTr="00696216">
        <w:trPr>
          <w:trHeight w:val="233"/>
        </w:trPr>
        <w:tc>
          <w:tcPr>
            <w:tcW w:w="1346" w:type="pct"/>
            <w:gridSpan w:val="4"/>
          </w:tcPr>
          <w:p w14:paraId="4AE0DB0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03</w:t>
            </w:r>
          </w:p>
        </w:tc>
        <w:tc>
          <w:tcPr>
            <w:tcW w:w="1768" w:type="pct"/>
          </w:tcPr>
          <w:p w14:paraId="2F40805A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 Semester Examination: 60 Marks</w:t>
            </w:r>
          </w:p>
        </w:tc>
        <w:tc>
          <w:tcPr>
            <w:tcW w:w="1886" w:type="pct"/>
            <w:gridSpan w:val="2"/>
          </w:tcPr>
          <w:p w14:paraId="5888D57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03</w:t>
            </w:r>
          </w:p>
        </w:tc>
      </w:tr>
      <w:tr w:rsidR="0065651B" w:rsidRPr="007F7B14" w14:paraId="761D8525" w14:textId="77777777" w:rsidTr="00696216">
        <w:trPr>
          <w:trHeight w:val="259"/>
        </w:trPr>
        <w:tc>
          <w:tcPr>
            <w:tcW w:w="1346" w:type="pct"/>
            <w:gridSpan w:val="4"/>
          </w:tcPr>
          <w:p w14:paraId="150558F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68" w:type="pct"/>
          </w:tcPr>
          <w:p w14:paraId="09331171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40 Marks</w:t>
            </w:r>
          </w:p>
        </w:tc>
        <w:tc>
          <w:tcPr>
            <w:tcW w:w="1886" w:type="pct"/>
            <w:gridSpan w:val="2"/>
          </w:tcPr>
          <w:p w14:paraId="0730CC6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4034A8F5" w14:textId="77777777" w:rsidTr="00696216">
        <w:trPr>
          <w:trHeight w:val="341"/>
        </w:trPr>
        <w:tc>
          <w:tcPr>
            <w:tcW w:w="1346" w:type="pct"/>
            <w:gridSpan w:val="4"/>
          </w:tcPr>
          <w:p w14:paraId="6589C976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68" w:type="pct"/>
          </w:tcPr>
          <w:p w14:paraId="720298C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00 Marks</w:t>
            </w:r>
          </w:p>
        </w:tc>
        <w:tc>
          <w:tcPr>
            <w:tcW w:w="1886" w:type="pct"/>
            <w:gridSpan w:val="2"/>
          </w:tcPr>
          <w:p w14:paraId="68AC974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:rsidRPr="007F7B14" w14:paraId="717FB484" w14:textId="77777777" w:rsidTr="00696216">
        <w:trPr>
          <w:trHeight w:val="341"/>
        </w:trPr>
        <w:tc>
          <w:tcPr>
            <w:tcW w:w="1346" w:type="pct"/>
            <w:gridSpan w:val="4"/>
          </w:tcPr>
          <w:p w14:paraId="3F4285E3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68" w:type="pct"/>
          </w:tcPr>
          <w:p w14:paraId="761728D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6" w:type="pct"/>
            <w:gridSpan w:val="2"/>
          </w:tcPr>
          <w:p w14:paraId="71876021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5651B" w:rsidRPr="007F7B14" w14:paraId="0404D598" w14:textId="77777777" w:rsidTr="00696216">
        <w:trPr>
          <w:trHeight w:val="259"/>
        </w:trPr>
        <w:tc>
          <w:tcPr>
            <w:tcW w:w="5000" w:type="pct"/>
            <w:gridSpan w:val="7"/>
          </w:tcPr>
          <w:p w14:paraId="4B3D26C3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5EA633AC" w14:textId="77777777" w:rsidTr="00696216">
        <w:trPr>
          <w:trHeight w:val="332"/>
        </w:trPr>
        <w:tc>
          <w:tcPr>
            <w:tcW w:w="5000" w:type="pct"/>
            <w:gridSpan w:val="7"/>
          </w:tcPr>
          <w:p w14:paraId="4882D80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32BE">
              <w:rPr>
                <w:rFonts w:ascii="Times New Roman" w:hAnsi="Times New Roman" w:cs="Times New Roman"/>
                <w:b/>
                <w:sz w:val="24"/>
                <w:szCs w:val="24"/>
              </w:rPr>
              <w:t>Course Pre-requisites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739A3">
              <w:rPr>
                <w:rFonts w:ascii="Times New Roman" w:hAnsi="Times New Roman" w:cs="Times New Roman"/>
                <w:bCs/>
                <w:sz w:val="24"/>
                <w:szCs w:val="24"/>
              </w:rPr>
              <w:t>Control System and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39A3">
              <w:rPr>
                <w:rFonts w:ascii="Times New Roman" w:hAnsi="Times New Roman" w:cs="Times New Roman"/>
                <w:bCs/>
                <w:sz w:val="24"/>
                <w:szCs w:val="24"/>
              </w:rPr>
              <w:t>Applications</w:t>
            </w:r>
            <w:r w:rsidRPr="002232B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A26E87">
              <w:rPr>
                <w:rFonts w:ascii="Times New Roman" w:hAnsi="Times New Roman" w:cs="Times New Roman"/>
                <w:bCs/>
                <w:sz w:val="24"/>
                <w:szCs w:val="24"/>
              </w:rPr>
              <w:t>Embedded systems</w:t>
            </w:r>
          </w:p>
        </w:tc>
      </w:tr>
      <w:tr w:rsidR="0065651B" w:rsidRPr="007F7B14" w14:paraId="46793C24" w14:textId="77777777" w:rsidTr="00696216">
        <w:trPr>
          <w:trHeight w:val="259"/>
        </w:trPr>
        <w:tc>
          <w:tcPr>
            <w:tcW w:w="5000" w:type="pct"/>
            <w:gridSpan w:val="7"/>
          </w:tcPr>
          <w:p w14:paraId="291930F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41414261" w14:textId="77777777" w:rsidTr="00696216">
        <w:trPr>
          <w:trHeight w:val="259"/>
        </w:trPr>
        <w:tc>
          <w:tcPr>
            <w:tcW w:w="5000" w:type="pct"/>
            <w:gridSpan w:val="7"/>
          </w:tcPr>
          <w:p w14:paraId="34050FF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7F7B14" w14:paraId="36CF235A" w14:textId="77777777" w:rsidTr="00696216">
        <w:trPr>
          <w:trHeight w:val="327"/>
        </w:trPr>
        <w:tc>
          <w:tcPr>
            <w:tcW w:w="818" w:type="pct"/>
            <w:gridSpan w:val="3"/>
          </w:tcPr>
          <w:p w14:paraId="7F9C550E" w14:textId="77777777" w:rsidR="0065651B" w:rsidRPr="007F7B14" w:rsidRDefault="0065651B" w:rsidP="0065651B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82" w:type="pct"/>
            <w:gridSpan w:val="4"/>
          </w:tcPr>
          <w:p w14:paraId="2B7807C7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66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introduce the IoT paradigm </w:t>
            </w:r>
          </w:p>
        </w:tc>
      </w:tr>
      <w:tr w:rsidR="0065651B" w:rsidRPr="007F7B14" w14:paraId="6D9F29BB" w14:textId="77777777" w:rsidTr="00696216">
        <w:trPr>
          <w:trHeight w:val="327"/>
        </w:trPr>
        <w:tc>
          <w:tcPr>
            <w:tcW w:w="818" w:type="pct"/>
            <w:gridSpan w:val="3"/>
          </w:tcPr>
          <w:p w14:paraId="438C072A" w14:textId="77777777" w:rsidR="0065651B" w:rsidRPr="007F7B14" w:rsidRDefault="0065651B" w:rsidP="0065651B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82" w:type="pct"/>
            <w:gridSpan w:val="4"/>
          </w:tcPr>
          <w:p w14:paraId="6DFBBD6E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6602">
              <w:rPr>
                <w:rFonts w:ascii="Times New Roman" w:hAnsi="Times New Roman" w:cs="Times New Roman"/>
                <w:bCs/>
                <w:sz w:val="24"/>
                <w:szCs w:val="24"/>
              </w:rPr>
              <w:t>To teach the types for sensors and actuators for IoT applications</w:t>
            </w:r>
          </w:p>
        </w:tc>
      </w:tr>
      <w:tr w:rsidR="0065651B" w:rsidRPr="007F7B14" w14:paraId="3221C1A9" w14:textId="77777777" w:rsidTr="00696216">
        <w:trPr>
          <w:trHeight w:val="327"/>
        </w:trPr>
        <w:tc>
          <w:tcPr>
            <w:tcW w:w="818" w:type="pct"/>
            <w:gridSpan w:val="3"/>
          </w:tcPr>
          <w:p w14:paraId="0E10E60B" w14:textId="77777777" w:rsidR="0065651B" w:rsidRPr="007F7B14" w:rsidRDefault="0065651B" w:rsidP="0065651B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82" w:type="pct"/>
            <w:gridSpan w:val="4"/>
          </w:tcPr>
          <w:p w14:paraId="3955F842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2A6602">
              <w:rPr>
                <w:rFonts w:ascii="Times New Roman" w:hAnsi="Times New Roman" w:cs="Times New Roman"/>
                <w:bCs/>
                <w:sz w:val="24"/>
                <w:szCs w:val="24"/>
              </w:rPr>
              <w:t>To introduce the communication and networking principles for IoT</w:t>
            </w:r>
          </w:p>
        </w:tc>
      </w:tr>
      <w:tr w:rsidR="0065651B" w:rsidRPr="007F7B14" w14:paraId="4FF46A23" w14:textId="77777777" w:rsidTr="00696216">
        <w:trPr>
          <w:trHeight w:val="327"/>
        </w:trPr>
        <w:tc>
          <w:tcPr>
            <w:tcW w:w="818" w:type="pct"/>
            <w:gridSpan w:val="3"/>
          </w:tcPr>
          <w:p w14:paraId="540F4763" w14:textId="77777777" w:rsidR="0065651B" w:rsidRPr="007F7B14" w:rsidRDefault="0065651B" w:rsidP="0065651B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82" w:type="pct"/>
            <w:gridSpan w:val="4"/>
          </w:tcPr>
          <w:p w14:paraId="69327662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6602">
              <w:rPr>
                <w:rFonts w:ascii="Times New Roman" w:hAnsi="Times New Roman" w:cs="Times New Roman"/>
                <w:bCs/>
                <w:sz w:val="24"/>
                <w:szCs w:val="24"/>
              </w:rPr>
              <w:t>To introduce the concepts of Interoperability, Discoverability for IoT</w:t>
            </w:r>
          </w:p>
        </w:tc>
      </w:tr>
      <w:tr w:rsidR="0065651B" w:rsidRPr="007F7B14" w14:paraId="5BA1D02E" w14:textId="77777777" w:rsidTr="00696216">
        <w:trPr>
          <w:trHeight w:val="327"/>
        </w:trPr>
        <w:tc>
          <w:tcPr>
            <w:tcW w:w="818" w:type="pct"/>
            <w:gridSpan w:val="3"/>
          </w:tcPr>
          <w:p w14:paraId="6E98A710" w14:textId="77777777" w:rsidR="0065651B" w:rsidRPr="007F7B14" w:rsidRDefault="0065651B" w:rsidP="0065651B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82" w:type="pct"/>
            <w:gridSpan w:val="4"/>
          </w:tcPr>
          <w:p w14:paraId="714E15A8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6602">
              <w:rPr>
                <w:rFonts w:ascii="Times New Roman" w:hAnsi="Times New Roman" w:cs="Times New Roman"/>
                <w:bCs/>
                <w:sz w:val="24"/>
                <w:szCs w:val="24"/>
              </w:rPr>
              <w:t>To teach the design of simple IoT systems using SOC/SBC</w:t>
            </w:r>
          </w:p>
        </w:tc>
      </w:tr>
      <w:tr w:rsidR="0065651B" w:rsidRPr="007F7B14" w14:paraId="18EFB1F0" w14:textId="77777777" w:rsidTr="00696216">
        <w:trPr>
          <w:trHeight w:val="327"/>
        </w:trPr>
        <w:tc>
          <w:tcPr>
            <w:tcW w:w="818" w:type="pct"/>
            <w:gridSpan w:val="3"/>
          </w:tcPr>
          <w:p w14:paraId="69BC622E" w14:textId="77777777" w:rsidR="0065651B" w:rsidRPr="007F7B14" w:rsidRDefault="0065651B" w:rsidP="0065651B">
            <w:pPr>
              <w:numPr>
                <w:ilvl w:val="0"/>
                <w:numId w:val="17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182" w:type="pct"/>
            <w:gridSpan w:val="4"/>
          </w:tcPr>
          <w:p w14:paraId="7B0F6702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A660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To introduce the concept of Cloud and Fog computing </w:t>
            </w:r>
          </w:p>
        </w:tc>
      </w:tr>
      <w:tr w:rsidR="0065651B" w:rsidRPr="007F7B14" w14:paraId="4F6A755C" w14:textId="77777777" w:rsidTr="00696216">
        <w:trPr>
          <w:trHeight w:val="259"/>
        </w:trPr>
        <w:tc>
          <w:tcPr>
            <w:tcW w:w="5000" w:type="pct"/>
            <w:gridSpan w:val="7"/>
          </w:tcPr>
          <w:p w14:paraId="3E8A018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7F7B14" w14:paraId="56CBF331" w14:textId="77777777" w:rsidTr="00696216">
        <w:trPr>
          <w:trHeight w:val="282"/>
        </w:trPr>
        <w:tc>
          <w:tcPr>
            <w:tcW w:w="576" w:type="pct"/>
          </w:tcPr>
          <w:p w14:paraId="42251CEB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4424" w:type="pct"/>
            <w:gridSpan w:val="6"/>
          </w:tcPr>
          <w:p w14:paraId="24D33CB0" w14:textId="77777777" w:rsidR="0065651B" w:rsidRPr="0054741B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Identify a </w:t>
            </w:r>
            <w:proofErr w:type="gramStart"/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>given  IoT</w:t>
            </w:r>
            <w:proofErr w:type="gramEnd"/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architecture</w:t>
            </w:r>
          </w:p>
        </w:tc>
      </w:tr>
      <w:tr w:rsidR="0065651B" w:rsidRPr="007F7B14" w14:paraId="51C41E33" w14:textId="77777777" w:rsidTr="00696216">
        <w:trPr>
          <w:trHeight w:val="318"/>
        </w:trPr>
        <w:tc>
          <w:tcPr>
            <w:tcW w:w="576" w:type="pct"/>
          </w:tcPr>
          <w:p w14:paraId="693D9509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4424" w:type="pct"/>
            <w:gridSpan w:val="6"/>
          </w:tcPr>
          <w:p w14:paraId="7A8B6C3B" w14:textId="77777777" w:rsidR="0065651B" w:rsidRPr="0054741B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>Select appropriate sensor and/</w:t>
            </w:r>
            <w:proofErr w:type="gramStart"/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>or  actuator</w:t>
            </w:r>
            <w:proofErr w:type="gramEnd"/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given IoT application</w:t>
            </w:r>
          </w:p>
        </w:tc>
      </w:tr>
      <w:tr w:rsidR="0065651B" w:rsidRPr="007F7B14" w14:paraId="42BA2286" w14:textId="77777777" w:rsidTr="00696216">
        <w:trPr>
          <w:trHeight w:val="259"/>
        </w:trPr>
        <w:tc>
          <w:tcPr>
            <w:tcW w:w="576" w:type="pct"/>
          </w:tcPr>
          <w:p w14:paraId="6BC773A6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4424" w:type="pct"/>
            <w:gridSpan w:val="6"/>
          </w:tcPr>
          <w:p w14:paraId="5DACA170" w14:textId="77777777" w:rsidR="0065651B" w:rsidRPr="0054741B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Identify and use communication and networking protocols </w:t>
            </w:r>
          </w:p>
        </w:tc>
      </w:tr>
      <w:tr w:rsidR="0065651B" w:rsidRPr="007F7B14" w14:paraId="60A2D96C" w14:textId="77777777" w:rsidTr="00696216">
        <w:trPr>
          <w:trHeight w:val="372"/>
        </w:trPr>
        <w:tc>
          <w:tcPr>
            <w:tcW w:w="576" w:type="pct"/>
          </w:tcPr>
          <w:p w14:paraId="79CB4A8A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4424" w:type="pct"/>
            <w:gridSpan w:val="6"/>
          </w:tcPr>
          <w:p w14:paraId="06F78480" w14:textId="77777777" w:rsidR="0065651B" w:rsidRPr="0054741B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>Apply the knowledge of interoperability and discoverability for IoT applications</w:t>
            </w:r>
          </w:p>
        </w:tc>
      </w:tr>
      <w:tr w:rsidR="0065651B" w:rsidRPr="007F7B14" w14:paraId="1D4B22D0" w14:textId="77777777" w:rsidTr="00696216">
        <w:trPr>
          <w:trHeight w:val="259"/>
        </w:trPr>
        <w:tc>
          <w:tcPr>
            <w:tcW w:w="576" w:type="pct"/>
          </w:tcPr>
          <w:p w14:paraId="627BE38B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4424" w:type="pct"/>
            <w:gridSpan w:val="6"/>
          </w:tcPr>
          <w:p w14:paraId="45D52722" w14:textId="77777777" w:rsidR="0065651B" w:rsidRPr="005474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Design simple IoT applications </w:t>
            </w:r>
            <w:proofErr w:type="gramStart"/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>using  microcontrollers</w:t>
            </w:r>
            <w:proofErr w:type="gramEnd"/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>/SOC/SBC</w:t>
            </w:r>
          </w:p>
        </w:tc>
      </w:tr>
      <w:tr w:rsidR="0065651B" w:rsidRPr="007F7B14" w14:paraId="6A3194C3" w14:textId="77777777" w:rsidTr="00696216">
        <w:trPr>
          <w:trHeight w:val="259"/>
        </w:trPr>
        <w:tc>
          <w:tcPr>
            <w:tcW w:w="576" w:type="pct"/>
          </w:tcPr>
          <w:p w14:paraId="668348C5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4424" w:type="pct"/>
            <w:gridSpan w:val="6"/>
          </w:tcPr>
          <w:p w14:paraId="558BAB25" w14:textId="77777777" w:rsidR="0065651B" w:rsidRPr="005474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54741B">
              <w:rPr>
                <w:rFonts w:ascii="Times New Roman" w:hAnsi="Times New Roman" w:cs="Times New Roman"/>
                <w:bCs/>
                <w:sz w:val="24"/>
                <w:szCs w:val="24"/>
              </w:rPr>
              <w:t>Apply the knowledge of Cloud and Fog computing for IoT applications</w:t>
            </w:r>
          </w:p>
        </w:tc>
      </w:tr>
      <w:tr w:rsidR="0065651B" w:rsidRPr="007F7B14" w14:paraId="2399915A" w14:textId="77777777" w:rsidTr="00696216">
        <w:trPr>
          <w:trHeight w:val="259"/>
        </w:trPr>
        <w:tc>
          <w:tcPr>
            <w:tcW w:w="5000" w:type="pct"/>
            <w:gridSpan w:val="7"/>
          </w:tcPr>
          <w:p w14:paraId="0B24F361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25609542" w14:textId="77777777" w:rsidTr="00696216">
        <w:trPr>
          <w:trHeight w:val="259"/>
        </w:trPr>
        <w:tc>
          <w:tcPr>
            <w:tcW w:w="818" w:type="pct"/>
            <w:gridSpan w:val="3"/>
          </w:tcPr>
          <w:p w14:paraId="5569FD9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</w:t>
            </w:r>
          </w:p>
        </w:tc>
        <w:tc>
          <w:tcPr>
            <w:tcW w:w="3528" w:type="pct"/>
            <w:gridSpan w:val="3"/>
          </w:tcPr>
          <w:p w14:paraId="5E335AA8" w14:textId="77777777" w:rsidR="0065651B" w:rsidRPr="007F7B14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 w:rsidRPr="00B94A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 to Internet of Things</w:t>
            </w:r>
          </w:p>
        </w:tc>
        <w:tc>
          <w:tcPr>
            <w:tcW w:w="654" w:type="pct"/>
          </w:tcPr>
          <w:p w14:paraId="7329CB1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6C4982EC" w14:textId="77777777" w:rsidTr="00696216">
        <w:trPr>
          <w:trHeight w:val="259"/>
        </w:trPr>
        <w:tc>
          <w:tcPr>
            <w:tcW w:w="818" w:type="pct"/>
            <w:gridSpan w:val="3"/>
          </w:tcPr>
          <w:p w14:paraId="054ADA7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23AC111A" w14:textId="77777777" w:rsidR="0065651B" w:rsidRPr="00F737F0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Evolution of IoT Concept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IoT 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oT Definition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 xml:space="preserve">IoT Basic Characteristics  </w:t>
            </w:r>
          </w:p>
          <w:p w14:paraId="1B18CE51" w14:textId="77777777" w:rsidR="0065651B" w:rsidRPr="007F7B14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37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IoT Distinction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 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IoT Architectures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Three-layer IoT Architecture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Five-Layer IoT Architecture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sz w:val="24"/>
                <w:szCs w:val="24"/>
              </w:rPr>
              <w:t>Seven-layer Architecture</w:t>
            </w:r>
          </w:p>
        </w:tc>
        <w:tc>
          <w:tcPr>
            <w:tcW w:w="654" w:type="pct"/>
          </w:tcPr>
          <w:p w14:paraId="21AFB1E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EBE2DBE" w14:textId="77777777" w:rsidTr="00696216">
        <w:trPr>
          <w:trHeight w:val="143"/>
        </w:trPr>
        <w:tc>
          <w:tcPr>
            <w:tcW w:w="818" w:type="pct"/>
            <w:gridSpan w:val="3"/>
          </w:tcPr>
          <w:p w14:paraId="5B308FE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710E11B2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43C9C60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9841C0F" w14:textId="77777777" w:rsidTr="00696216">
        <w:trPr>
          <w:trHeight w:val="259"/>
        </w:trPr>
        <w:tc>
          <w:tcPr>
            <w:tcW w:w="818" w:type="pct"/>
            <w:gridSpan w:val="3"/>
          </w:tcPr>
          <w:p w14:paraId="50EDA4E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– II</w:t>
            </w:r>
          </w:p>
        </w:tc>
        <w:tc>
          <w:tcPr>
            <w:tcW w:w="3528" w:type="pct"/>
            <w:gridSpan w:val="3"/>
          </w:tcPr>
          <w:p w14:paraId="47DBBAFC" w14:textId="77777777" w:rsidR="0065651B" w:rsidRPr="007F7B14" w:rsidRDefault="0065651B" w:rsidP="006962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Sensors &amp; Actuators</w:t>
            </w:r>
            <w:r w:rsidRPr="00DF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F7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</w:p>
        </w:tc>
        <w:tc>
          <w:tcPr>
            <w:tcW w:w="654" w:type="pct"/>
          </w:tcPr>
          <w:p w14:paraId="53A12E9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  <w:t>(06 Hours)</w:t>
            </w:r>
          </w:p>
        </w:tc>
      </w:tr>
      <w:tr w:rsidR="0065651B" w:rsidRPr="007F7B14" w14:paraId="6446A7AF" w14:textId="77777777" w:rsidTr="00696216">
        <w:trPr>
          <w:trHeight w:val="259"/>
        </w:trPr>
        <w:tc>
          <w:tcPr>
            <w:tcW w:w="818" w:type="pct"/>
            <w:gridSpan w:val="3"/>
          </w:tcPr>
          <w:p w14:paraId="0C354BC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73AA0E4D" w14:textId="77777777" w:rsidR="0065651B" w:rsidRPr="007F7B14" w:rsidRDefault="0065651B" w:rsidP="00696216">
            <w:pPr>
              <w:suppressAutoHyphens/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Sensor Fundamentals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Sensor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Classification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Simple (Direct) Sensor Versus Complex Sensor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Active Sensors Versus Passive Sensors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Contact Sensors Versus Noncontact Sensors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Absolute Sensors and Relative Sensors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Digital Sensors Versus Analog Sensors (Based on Output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Scalar Sensor Versus Vector Sensors (Based on Data Types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Anatomy of Sensors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Physical Principles of Sensing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737F0">
              <w:rPr>
                <w:rFonts w:ascii="Times New Roman" w:hAnsi="Times New Roman" w:cs="Times New Roman"/>
                <w:bCs/>
                <w:sz w:val="24"/>
                <w:szCs w:val="24"/>
              </w:rPr>
              <w:t>Actuators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Examples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analog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digital sensors (Temperature, Pressure, Level, Accelerometer, Humidity)</w:t>
            </w:r>
          </w:p>
        </w:tc>
        <w:tc>
          <w:tcPr>
            <w:tcW w:w="654" w:type="pct"/>
          </w:tcPr>
          <w:p w14:paraId="5DF3927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4C0476C9" w14:textId="77777777" w:rsidTr="00696216">
        <w:trPr>
          <w:trHeight w:val="259"/>
        </w:trPr>
        <w:tc>
          <w:tcPr>
            <w:tcW w:w="818" w:type="pct"/>
            <w:gridSpan w:val="3"/>
          </w:tcPr>
          <w:p w14:paraId="059BD73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469C2F5F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70D239E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D3EEB89" w14:textId="77777777" w:rsidTr="00696216">
        <w:trPr>
          <w:trHeight w:val="259"/>
        </w:trPr>
        <w:tc>
          <w:tcPr>
            <w:tcW w:w="818" w:type="pct"/>
            <w:gridSpan w:val="3"/>
          </w:tcPr>
          <w:p w14:paraId="624DE07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 III</w:t>
            </w:r>
          </w:p>
        </w:tc>
        <w:tc>
          <w:tcPr>
            <w:tcW w:w="3528" w:type="pct"/>
            <w:gridSpan w:val="3"/>
          </w:tcPr>
          <w:p w14:paraId="60A8770A" w14:textId="77777777" w:rsidR="0065651B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IoT Communication </w:t>
            </w:r>
          </w:p>
          <w:p w14:paraId="39EB9D9D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1F0A67D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36AB7B19" w14:textId="77777777" w:rsidTr="00696216">
        <w:trPr>
          <w:trHeight w:val="259"/>
        </w:trPr>
        <w:tc>
          <w:tcPr>
            <w:tcW w:w="818" w:type="pct"/>
            <w:gridSpan w:val="3"/>
          </w:tcPr>
          <w:p w14:paraId="21DEE2B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7EABD7A6" w14:textId="77777777" w:rsidR="0065651B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IoT Communication </w:t>
            </w:r>
          </w:p>
          <w:p w14:paraId="217CE75A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D52C3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C37A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Traditional” Internet Review, Physical/Link Layer, IEEE 802.3 (Ethernet) , IEEE 802.11 , Network Layer , IPv6 and IPv4 ,Transport Layer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C37ADD">
              <w:rPr>
                <w:rFonts w:ascii="Times New Roman" w:hAnsi="Times New Roman" w:cs="Times New Roman"/>
                <w:bCs/>
                <w:sz w:val="24"/>
                <w:szCs w:val="24"/>
              </w:rPr>
              <w:t>TCP and UDP ,  Application Layer , HTTP ,AMQP , SIP,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7ADD">
              <w:rPr>
                <w:rFonts w:ascii="Times New Roman" w:hAnsi="Times New Roman" w:cs="Times New Roman"/>
                <w:bCs/>
                <w:sz w:val="24"/>
                <w:szCs w:val="24"/>
              </w:rPr>
              <w:t>Designing the Architecture of an IP-based Internet of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7ADD">
              <w:rPr>
                <w:rFonts w:ascii="Times New Roman" w:hAnsi="Times New Roman" w:cs="Times New Roman"/>
                <w:bCs/>
                <w:sz w:val="24"/>
                <w:szCs w:val="24"/>
              </w:rPr>
              <w:t>Things , Physical/Link Layer ,  IEEE 802.15.4 and ZigBee 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37A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Low-power Wi-Fi ,  Bluetooth and BLE , Powerline Communications , Network Layer ,  The 6LoWPAN Adaptation Layer , Transport Layer , Application Layer , CoAP , </w:t>
            </w:r>
            <w:proofErr w:type="spellStart"/>
            <w:r w:rsidRPr="00C37ADD">
              <w:rPr>
                <w:rFonts w:ascii="Times New Roman" w:hAnsi="Times New Roman" w:cs="Times New Roman"/>
                <w:bCs/>
                <w:sz w:val="24"/>
                <w:szCs w:val="24"/>
              </w:rPr>
              <w:t>CoSIP</w:t>
            </w:r>
            <w:proofErr w:type="spellEnd"/>
            <w:r w:rsidRPr="00C37AD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Protocol Specification ,The Industrial IoT</w:t>
            </w:r>
          </w:p>
        </w:tc>
        <w:tc>
          <w:tcPr>
            <w:tcW w:w="654" w:type="pct"/>
          </w:tcPr>
          <w:p w14:paraId="4FC43ED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7BE9D434" w14:textId="77777777" w:rsidTr="00696216">
        <w:trPr>
          <w:trHeight w:val="259"/>
        </w:trPr>
        <w:tc>
          <w:tcPr>
            <w:tcW w:w="818" w:type="pct"/>
            <w:gridSpan w:val="3"/>
          </w:tcPr>
          <w:p w14:paraId="6B9E426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316543FA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14EDA54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6C30303" w14:textId="77777777" w:rsidTr="00696216">
        <w:trPr>
          <w:trHeight w:val="259"/>
        </w:trPr>
        <w:tc>
          <w:tcPr>
            <w:tcW w:w="818" w:type="pct"/>
            <w:gridSpan w:val="3"/>
          </w:tcPr>
          <w:p w14:paraId="547EB91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-IV</w:t>
            </w:r>
          </w:p>
        </w:tc>
        <w:tc>
          <w:tcPr>
            <w:tcW w:w="3528" w:type="pct"/>
            <w:gridSpan w:val="3"/>
          </w:tcPr>
          <w:p w14:paraId="1C8E837D" w14:textId="77777777" w:rsidR="0065651B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7ADD">
              <w:rPr>
                <w:rFonts w:ascii="Times New Roman" w:hAnsi="Times New Roman" w:cs="Times New Roman"/>
                <w:b/>
                <w:sz w:val="24"/>
                <w:szCs w:val="24"/>
              </w:rPr>
              <w:t>Interoperability,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Discoverability in IOT</w:t>
            </w:r>
          </w:p>
          <w:p w14:paraId="225722BC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03DC555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483F06E1" w14:textId="77777777" w:rsidTr="00696216">
        <w:trPr>
          <w:trHeight w:val="259"/>
        </w:trPr>
        <w:tc>
          <w:tcPr>
            <w:tcW w:w="818" w:type="pct"/>
            <w:gridSpan w:val="3"/>
          </w:tcPr>
          <w:p w14:paraId="72574F1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1A825717" w14:textId="77777777" w:rsidR="0065651B" w:rsidRPr="007F7B14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t>REST Architectures: The Web of Things,</w:t>
            </w:r>
            <w:r w:rsidRPr="003E621A">
              <w:rPr>
                <w:bCs/>
              </w:rPr>
              <w:t xml:space="preserve"> </w:t>
            </w:r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Web of </w:t>
            </w:r>
            <w:proofErr w:type="gramStart"/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t>Things ,</w:t>
            </w:r>
            <w:proofErr w:type="gramEnd"/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Messaging Queues and Publish/Subscribe Communications, </w:t>
            </w:r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Session Initiation for the IoT,</w:t>
            </w:r>
            <w:r w:rsidRPr="003E621A">
              <w:rPr>
                <w:bCs/>
              </w:rPr>
              <w:t xml:space="preserve"> </w:t>
            </w:r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t>Optimized Communications: the Dual-network Management Protocol, Service and Resource Discovery, Local and Large-scale Service Discovery, Scalable and Self-configuring Architecture for Service Discovery in the IoT,</w:t>
            </w:r>
            <w:r w:rsidRPr="003E621A">
              <w:rPr>
                <w:bCs/>
              </w:rPr>
              <w:t xml:space="preserve"> </w:t>
            </w:r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t>Lightweight Service Discovery in Low-power IoT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3E621A">
              <w:rPr>
                <w:rFonts w:ascii="Times New Roman" w:hAnsi="Times New Roman" w:cs="Times New Roman"/>
                <w:bCs/>
                <w:sz w:val="24"/>
                <w:szCs w:val="24"/>
              </w:rPr>
              <w:t>Networks</w:t>
            </w:r>
          </w:p>
        </w:tc>
        <w:tc>
          <w:tcPr>
            <w:tcW w:w="654" w:type="pct"/>
          </w:tcPr>
          <w:p w14:paraId="1553BB24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44EC094E" w14:textId="77777777" w:rsidTr="00696216">
        <w:trPr>
          <w:trHeight w:val="259"/>
        </w:trPr>
        <w:tc>
          <w:tcPr>
            <w:tcW w:w="818" w:type="pct"/>
            <w:gridSpan w:val="3"/>
          </w:tcPr>
          <w:p w14:paraId="34F7C56C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205D985A" w14:textId="77777777" w:rsidR="0065651B" w:rsidRPr="007F7B14" w:rsidRDefault="0065651B" w:rsidP="00696216">
            <w:pPr>
              <w:keepNext/>
              <w:keepLines/>
              <w:shd w:val="clear" w:color="auto" w:fill="FFFFFF"/>
              <w:spacing w:before="40" w:after="0" w:line="360" w:lineRule="auto"/>
              <w:outlineLvl w:val="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41AA7F8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A4124BC" w14:textId="77777777" w:rsidTr="00696216">
        <w:trPr>
          <w:trHeight w:hRule="exact" w:val="334"/>
        </w:trPr>
        <w:tc>
          <w:tcPr>
            <w:tcW w:w="818" w:type="pct"/>
            <w:gridSpan w:val="3"/>
          </w:tcPr>
          <w:p w14:paraId="2E2DE14F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</w:t>
            </w:r>
          </w:p>
        </w:tc>
        <w:tc>
          <w:tcPr>
            <w:tcW w:w="3528" w:type="pct"/>
            <w:gridSpan w:val="3"/>
          </w:tcPr>
          <w:p w14:paraId="312963B9" w14:textId="77777777" w:rsidR="0065651B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Microcontrollers and SBC for IoT</w:t>
            </w:r>
          </w:p>
          <w:p w14:paraId="1BE389C0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0328408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5A2895A6" w14:textId="77777777" w:rsidTr="00696216">
        <w:trPr>
          <w:trHeight w:val="259"/>
        </w:trPr>
        <w:tc>
          <w:tcPr>
            <w:tcW w:w="818" w:type="pct"/>
            <w:gridSpan w:val="3"/>
          </w:tcPr>
          <w:p w14:paraId="702B0D0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3E9F9006" w14:textId="77777777" w:rsidR="0065651B" w:rsidRPr="00573EE4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EE4">
              <w:rPr>
                <w:rFonts w:ascii="Times New Roman" w:hAnsi="Times New Roman" w:cs="Times New Roman"/>
                <w:sz w:val="24"/>
                <w:szCs w:val="24"/>
              </w:rPr>
              <w:t>Introduction to ESP8266, ESP8266 Architecture, Features, Examples of programming (sensor interfacing, MQTT, HTTP) using Arduino IDE</w:t>
            </w:r>
          </w:p>
          <w:p w14:paraId="0A64FEF0" w14:textId="77777777" w:rsidR="0065651B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EE4">
              <w:rPr>
                <w:rFonts w:ascii="Times New Roman" w:hAnsi="Times New Roman" w:cs="Times New Roman"/>
                <w:sz w:val="24"/>
                <w:szCs w:val="24"/>
              </w:rPr>
              <w:t>Introduction to ESP32, ESP832 Architecture, Features, Examples of programming (sensor interfacing, MQTT, HTTP) using Arduino IDE</w:t>
            </w:r>
          </w:p>
          <w:p w14:paraId="5F94FEF9" w14:textId="77777777" w:rsidR="0065651B" w:rsidRPr="00573EE4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Single Board Computers (Raspberry Pi, Orange Pi, Intel Galileo)</w:t>
            </w:r>
          </w:p>
          <w:p w14:paraId="720682BA" w14:textId="77777777" w:rsidR="0065651B" w:rsidRPr="007F7B14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7ED20577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A6AB5F1" w14:textId="77777777" w:rsidTr="00696216">
        <w:trPr>
          <w:trHeight w:val="259"/>
        </w:trPr>
        <w:tc>
          <w:tcPr>
            <w:tcW w:w="818" w:type="pct"/>
            <w:gridSpan w:val="3"/>
          </w:tcPr>
          <w:p w14:paraId="6201DF0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7CD66563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47FC703D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08447ED5" w14:textId="77777777" w:rsidTr="00696216">
        <w:trPr>
          <w:trHeight w:val="314"/>
        </w:trPr>
        <w:tc>
          <w:tcPr>
            <w:tcW w:w="818" w:type="pct"/>
            <w:gridSpan w:val="3"/>
          </w:tcPr>
          <w:p w14:paraId="2AD2B9F7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UNIT -VI</w:t>
            </w:r>
          </w:p>
        </w:tc>
        <w:tc>
          <w:tcPr>
            <w:tcW w:w="3528" w:type="pct"/>
            <w:gridSpan w:val="3"/>
          </w:tcPr>
          <w:p w14:paraId="71350348" w14:textId="77777777" w:rsidR="0065651B" w:rsidRDefault="0065651B" w:rsidP="0069621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3EE4">
              <w:rPr>
                <w:rFonts w:ascii="Times New Roman" w:hAnsi="Times New Roman" w:cs="Times New Roman"/>
                <w:b/>
                <w:sz w:val="24"/>
                <w:szCs w:val="24"/>
              </w:rPr>
              <w:t>IoT Cloud and Fog Computing</w:t>
            </w:r>
          </w:p>
          <w:p w14:paraId="19CBD719" w14:textId="77777777" w:rsidR="0065651B" w:rsidRPr="007F7B14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654" w:type="pct"/>
          </w:tcPr>
          <w:p w14:paraId="3C0789F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(06 Hours)</w:t>
            </w:r>
          </w:p>
        </w:tc>
      </w:tr>
      <w:tr w:rsidR="0065651B" w:rsidRPr="007F7B14" w14:paraId="6F547AE1" w14:textId="77777777" w:rsidTr="00696216">
        <w:trPr>
          <w:trHeight w:val="259"/>
        </w:trPr>
        <w:tc>
          <w:tcPr>
            <w:tcW w:w="818" w:type="pct"/>
            <w:gridSpan w:val="3"/>
          </w:tcPr>
          <w:p w14:paraId="46C26A6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528" w:type="pct"/>
            <w:gridSpan w:val="3"/>
          </w:tcPr>
          <w:p w14:paraId="2B78ADA9" w14:textId="77777777" w:rsidR="0065651B" w:rsidRPr="007F7B14" w:rsidRDefault="0065651B" w:rsidP="00696216">
            <w:pPr>
              <w:suppressAutoHyphens/>
              <w:spacing w:before="1" w:after="140" w:line="360" w:lineRule="auto"/>
              <w:ind w:left="-36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x-none" w:eastAsia="x-none"/>
              </w:rPr>
            </w:pP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Cloud Computing for IoT, IoT Cloud Architecture, Virtual Resource </w:t>
            </w:r>
            <w:proofErr w:type="gramStart"/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Pool ,</w:t>
            </w:r>
            <w:proofErr w:type="gramEnd"/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Application Server, Database Servers, Load-balancing Servers, Application Domains of IoT Cloud Platforms, Fog Computing for IoT, Difference from Related Computing Paradigms, Edge Computing, Mobile Edge Computing (MEC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Architecture of Fog Computing,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Physical and Virtualization Layer, Monitoring Layer,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Pre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processing Layer,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Temporary Storage Layer,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Security Layer,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Transport Layer,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Fog Deployment Models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8147A9">
              <w:rPr>
                <w:rFonts w:ascii="Times New Roman" w:hAnsi="Times New Roman" w:cs="Times New Roman"/>
                <w:bCs/>
                <w:sz w:val="24"/>
                <w:szCs w:val="24"/>
              </w:rPr>
              <w:t>Fog Service Models</w:t>
            </w:r>
          </w:p>
        </w:tc>
        <w:tc>
          <w:tcPr>
            <w:tcW w:w="654" w:type="pct"/>
          </w:tcPr>
          <w:p w14:paraId="4FAB07BB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36CD7EE7" w14:textId="77777777" w:rsidTr="00696216">
        <w:trPr>
          <w:trHeight w:val="259"/>
        </w:trPr>
        <w:tc>
          <w:tcPr>
            <w:tcW w:w="5000" w:type="pct"/>
            <w:gridSpan w:val="7"/>
          </w:tcPr>
          <w:p w14:paraId="16FB03CD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46506E92" w14:textId="77777777" w:rsidTr="00696216">
        <w:trPr>
          <w:trHeight w:val="259"/>
        </w:trPr>
        <w:tc>
          <w:tcPr>
            <w:tcW w:w="5000" w:type="pct"/>
            <w:gridSpan w:val="7"/>
          </w:tcPr>
          <w:p w14:paraId="048A3CF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Textbooks/Reference Books</w:t>
            </w:r>
          </w:p>
        </w:tc>
      </w:tr>
      <w:tr w:rsidR="0065651B" w:rsidRPr="007F7B14" w14:paraId="74608705" w14:textId="77777777" w:rsidTr="00696216">
        <w:trPr>
          <w:trHeight w:val="259"/>
        </w:trPr>
        <w:tc>
          <w:tcPr>
            <w:tcW w:w="576" w:type="pct"/>
            <w:tcBorders>
              <w:right w:val="single" w:sz="4" w:space="0" w:color="auto"/>
            </w:tcBorders>
          </w:tcPr>
          <w:p w14:paraId="16AEB766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40B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424" w:type="pct"/>
            <w:gridSpan w:val="6"/>
            <w:tcBorders>
              <w:left w:val="single" w:sz="4" w:space="0" w:color="auto"/>
            </w:tcBorders>
          </w:tcPr>
          <w:p w14:paraId="47BE8E29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22F8F">
              <w:rPr>
                <w:rFonts w:ascii="Times New Roman" w:hAnsi="Times New Roman" w:cs="Times New Roman"/>
                <w:sz w:val="24"/>
                <w:szCs w:val="24"/>
              </w:rPr>
              <w:t>Enabling the Internet of Things: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22F8F">
              <w:rPr>
                <w:rFonts w:ascii="Times New Roman" w:hAnsi="Times New Roman" w:cs="Times New Roman"/>
                <w:sz w:val="24"/>
                <w:szCs w:val="24"/>
              </w:rPr>
              <w:t>Fundamentals, Design, and 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22F8F">
              <w:rPr>
                <w:rFonts w:ascii="Times New Roman" w:hAnsi="Times New Roman" w:cs="Times New Roman"/>
                <w:sz w:val="24"/>
                <w:szCs w:val="24"/>
              </w:rPr>
              <w:t>Muhammad Azhar Iqbal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 al., IEEE Press Wiley 2021</w:t>
            </w:r>
          </w:p>
        </w:tc>
      </w:tr>
      <w:tr w:rsidR="0065651B" w:rsidRPr="007F7B14" w14:paraId="1BAC8E0A" w14:textId="77777777" w:rsidTr="00696216">
        <w:trPr>
          <w:trHeight w:val="259"/>
        </w:trPr>
        <w:tc>
          <w:tcPr>
            <w:tcW w:w="576" w:type="pct"/>
            <w:tcBorders>
              <w:right w:val="single" w:sz="4" w:space="0" w:color="auto"/>
            </w:tcBorders>
          </w:tcPr>
          <w:p w14:paraId="3628B9A3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40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4424" w:type="pct"/>
            <w:gridSpan w:val="6"/>
            <w:tcBorders>
              <w:left w:val="single" w:sz="4" w:space="0" w:color="auto"/>
            </w:tcBorders>
          </w:tcPr>
          <w:p w14:paraId="53666E91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718CC">
              <w:rPr>
                <w:rFonts w:ascii="Times New Roman" w:hAnsi="Times New Roman" w:cs="Times New Roman"/>
                <w:sz w:val="24"/>
                <w:szCs w:val="24"/>
              </w:rPr>
              <w:t>Sensors, Actuators,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18CC">
              <w:rPr>
                <w:rFonts w:ascii="Times New Roman" w:hAnsi="Times New Roman" w:cs="Times New Roman"/>
                <w:sz w:val="24"/>
                <w:szCs w:val="24"/>
              </w:rPr>
              <w:t>and Their Interfaces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A</w:t>
            </w:r>
            <w:r w:rsidRPr="007718CC">
              <w:rPr>
                <w:rFonts w:ascii="Times New Roman" w:hAnsi="Times New Roman" w:cs="Times New Roman"/>
                <w:sz w:val="24"/>
                <w:szCs w:val="24"/>
              </w:rPr>
              <w:t xml:space="preserve"> multidisciplinary introduction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718CC">
              <w:rPr>
                <w:rFonts w:ascii="Times New Roman" w:hAnsi="Times New Roman" w:cs="Times New Roman"/>
                <w:sz w:val="24"/>
                <w:szCs w:val="24"/>
              </w:rPr>
              <w:t>Nathan 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Pr="007718CC">
              <w:rPr>
                <w:rFonts w:ascii="Times New Roman" w:hAnsi="Times New Roman" w:cs="Times New Roman"/>
                <w:sz w:val="24"/>
                <w:szCs w:val="24"/>
              </w:rPr>
              <w:t>2nd Edition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4536CE">
              <w:rPr>
                <w:rFonts w:ascii="Times New Roman" w:hAnsi="Times New Roman" w:cs="Times New Roman"/>
                <w:sz w:val="24"/>
                <w:szCs w:val="24"/>
              </w:rPr>
              <w:t>The Institution of Engineering and Technology, London, United Kingdom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2013</w:t>
            </w:r>
          </w:p>
        </w:tc>
      </w:tr>
      <w:tr w:rsidR="0065651B" w:rsidRPr="007F7B14" w14:paraId="2291C9B6" w14:textId="77777777" w:rsidTr="00696216">
        <w:trPr>
          <w:trHeight w:val="259"/>
        </w:trPr>
        <w:tc>
          <w:tcPr>
            <w:tcW w:w="576" w:type="pct"/>
            <w:tcBorders>
              <w:right w:val="single" w:sz="4" w:space="0" w:color="auto"/>
            </w:tcBorders>
          </w:tcPr>
          <w:p w14:paraId="45D1D58C" w14:textId="77777777" w:rsidR="0065651B" w:rsidRPr="007F7B14" w:rsidRDefault="0065651B" w:rsidP="00696216">
            <w:pPr>
              <w:suppressAutoHyphens/>
              <w:spacing w:after="0" w:line="36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40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424" w:type="pct"/>
            <w:gridSpan w:val="6"/>
            <w:tcBorders>
              <w:left w:val="single" w:sz="4" w:space="0" w:color="auto"/>
            </w:tcBorders>
          </w:tcPr>
          <w:p w14:paraId="1DFA3361" w14:textId="77777777" w:rsidR="0065651B" w:rsidRPr="007F7B14" w:rsidRDefault="0065651B" w:rsidP="00696216">
            <w:pPr>
              <w:suppressAutoHyphens/>
              <w:spacing w:after="0" w:line="36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7ADD">
              <w:rPr>
                <w:rFonts w:ascii="Times New Roman" w:hAnsi="Times New Roman" w:cs="Times New Roman"/>
                <w:sz w:val="24"/>
                <w:szCs w:val="24"/>
              </w:rPr>
              <w:t>Internet of Things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37ADD">
              <w:rPr>
                <w:rFonts w:ascii="Times New Roman" w:hAnsi="Times New Roman" w:cs="Times New Roman"/>
                <w:sz w:val="24"/>
                <w:szCs w:val="24"/>
              </w:rPr>
              <w:t>Architectures, Protocols and Standards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r w:rsidRPr="00C37ADD">
              <w:rPr>
                <w:rFonts w:ascii="Times New Roman" w:hAnsi="Times New Roman" w:cs="Times New Roman"/>
                <w:sz w:val="24"/>
                <w:szCs w:val="24"/>
              </w:rPr>
              <w:t xml:space="preserve">Simone </w:t>
            </w:r>
            <w:proofErr w:type="spellStart"/>
            <w:r w:rsidRPr="00C37ADD">
              <w:rPr>
                <w:rFonts w:ascii="Times New Roman" w:hAnsi="Times New Roman" w:cs="Times New Roman"/>
                <w:sz w:val="24"/>
                <w:szCs w:val="24"/>
              </w:rPr>
              <w:t>Cirani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Wiley 2019</w:t>
            </w:r>
          </w:p>
        </w:tc>
      </w:tr>
      <w:tr w:rsidR="0065651B" w:rsidRPr="007F7B14" w14:paraId="4F9B1665" w14:textId="77777777" w:rsidTr="00696216">
        <w:trPr>
          <w:trHeight w:val="259"/>
        </w:trPr>
        <w:tc>
          <w:tcPr>
            <w:tcW w:w="576" w:type="pct"/>
            <w:tcBorders>
              <w:right w:val="single" w:sz="4" w:space="0" w:color="auto"/>
            </w:tcBorders>
          </w:tcPr>
          <w:p w14:paraId="4DF40AC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40B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424" w:type="pct"/>
            <w:gridSpan w:val="6"/>
            <w:tcBorders>
              <w:left w:val="single" w:sz="4" w:space="0" w:color="auto"/>
            </w:tcBorders>
          </w:tcPr>
          <w:p w14:paraId="264F69D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C4712">
              <w:rPr>
                <w:rFonts w:ascii="Times New Roman" w:hAnsi="Times New Roman" w:cs="Times New Roman"/>
                <w:sz w:val="24"/>
                <w:szCs w:val="24"/>
              </w:rPr>
              <w:t>Internet of Things with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4712">
              <w:rPr>
                <w:rFonts w:ascii="Times New Roman" w:hAnsi="Times New Roman" w:cs="Times New Roman"/>
                <w:sz w:val="24"/>
                <w:szCs w:val="24"/>
              </w:rPr>
              <w:t>ESP8266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C4712">
              <w:rPr>
                <w:rFonts w:ascii="Times New Roman" w:hAnsi="Times New Roman" w:cs="Times New Roman"/>
                <w:sz w:val="24"/>
                <w:szCs w:val="24"/>
              </w:rPr>
              <w:t>Marco Schwartz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t xml:space="preserve"> </w:t>
            </w:r>
            <w:proofErr w:type="spellStart"/>
            <w:r w:rsidRPr="007C4712">
              <w:rPr>
                <w:rFonts w:ascii="Times New Roman" w:hAnsi="Times New Roman" w:cs="Times New Roman"/>
                <w:sz w:val="24"/>
                <w:szCs w:val="24"/>
              </w:rPr>
              <w:t>Packt</w:t>
            </w:r>
            <w:proofErr w:type="spellEnd"/>
            <w:r w:rsidRPr="007C4712">
              <w:rPr>
                <w:rFonts w:ascii="Times New Roman" w:hAnsi="Times New Roman" w:cs="Times New Roman"/>
                <w:sz w:val="24"/>
                <w:szCs w:val="24"/>
              </w:rPr>
              <w:t xml:space="preserve"> Publishing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2016</w:t>
            </w:r>
          </w:p>
        </w:tc>
      </w:tr>
      <w:tr w:rsidR="0065651B" w:rsidRPr="007F7B14" w14:paraId="73A2E178" w14:textId="77777777" w:rsidTr="00696216">
        <w:trPr>
          <w:trHeight w:val="259"/>
        </w:trPr>
        <w:tc>
          <w:tcPr>
            <w:tcW w:w="576" w:type="pct"/>
            <w:tcBorders>
              <w:right w:val="single" w:sz="4" w:space="0" w:color="auto"/>
            </w:tcBorders>
          </w:tcPr>
          <w:p w14:paraId="0BB705A0" w14:textId="77777777" w:rsidR="0065651B" w:rsidRPr="007F7B14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24" w:type="pct"/>
            <w:gridSpan w:val="6"/>
            <w:tcBorders>
              <w:left w:val="single" w:sz="4" w:space="0" w:color="auto"/>
            </w:tcBorders>
          </w:tcPr>
          <w:p w14:paraId="075F71F1" w14:textId="77777777" w:rsidR="0065651B" w:rsidRPr="007F7B14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414C7310" w14:textId="77777777" w:rsidTr="00696216">
        <w:trPr>
          <w:trHeight w:val="259"/>
        </w:trPr>
        <w:tc>
          <w:tcPr>
            <w:tcW w:w="579" w:type="pct"/>
            <w:gridSpan w:val="2"/>
            <w:tcBorders>
              <w:right w:val="single" w:sz="4" w:space="0" w:color="auto"/>
            </w:tcBorders>
          </w:tcPr>
          <w:p w14:paraId="4AB0BE44" w14:textId="77777777" w:rsidR="0065651B" w:rsidRPr="007F7B14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21" w:type="pct"/>
            <w:gridSpan w:val="5"/>
            <w:tcBorders>
              <w:left w:val="single" w:sz="4" w:space="0" w:color="auto"/>
            </w:tcBorders>
          </w:tcPr>
          <w:p w14:paraId="79801256" w14:textId="77777777" w:rsidR="0065651B" w:rsidRPr="007F7B14" w:rsidRDefault="0065651B" w:rsidP="00696216">
            <w:pPr>
              <w:suppressAutoHyphens/>
              <w:spacing w:before="34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E7168A" w14:textId="77777777" w:rsidR="0065651B" w:rsidRPr="007F7B14" w:rsidRDefault="0065651B" w:rsidP="0065651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15512D9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0AD6902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6DB1B21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986C4B2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AEC83A8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B99B6AE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376E079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00D31AE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054B6A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72D5113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1E2DAB0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88A9079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DA49B7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EC33FD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D905BD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D2434B3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41174D5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61AA56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A8F3D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E3294A6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C850A49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E8C141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A05174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26AA2AD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7B4E69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1CEE5A0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ECA0A10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312A71D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9CFAE58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937E87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BD5CBB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0E18EC1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376A93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EE1B1D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BFEC5B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541059B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135316F" w14:textId="501308AF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50B66243" w14:textId="77777777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7FE4969A" w14:textId="77777777" w:rsidR="0065651B" w:rsidRPr="007F7B14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7"/>
        <w:gridCol w:w="1612"/>
        <w:gridCol w:w="3149"/>
        <w:gridCol w:w="3380"/>
      </w:tblGrid>
      <w:tr w:rsidR="0065651B" w:rsidRPr="007F7B14" w14:paraId="334FC4AD" w14:textId="77777777" w:rsidTr="00696216">
        <w:trPr>
          <w:trHeight w:val="440"/>
        </w:trPr>
        <w:tc>
          <w:tcPr>
            <w:tcW w:w="5000" w:type="pct"/>
            <w:gridSpan w:val="4"/>
          </w:tcPr>
          <w:p w14:paraId="7F729238" w14:textId="77777777" w:rsidR="0065651B" w:rsidRPr="007F7B14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B. Tech. Sem. I: Electronics &amp; Telecommunication Engineering</w:t>
            </w:r>
          </w:p>
          <w:p w14:paraId="69606D58" w14:textId="77777777" w:rsidR="0065651B" w:rsidRPr="007F7B14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VHDL</w:t>
            </w:r>
          </w:p>
        </w:tc>
      </w:tr>
      <w:tr w:rsidR="0065651B" w:rsidRPr="007F7B14" w14:paraId="6C35C57A" w14:textId="77777777" w:rsidTr="00696216">
        <w:trPr>
          <w:trHeight w:val="377"/>
        </w:trPr>
        <w:tc>
          <w:tcPr>
            <w:tcW w:w="1380" w:type="pct"/>
            <w:gridSpan w:val="2"/>
          </w:tcPr>
          <w:p w14:paraId="1638F66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746" w:type="pct"/>
          </w:tcPr>
          <w:p w14:paraId="22522AF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874" w:type="pct"/>
          </w:tcPr>
          <w:p w14:paraId="4547BD4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7F7B14" w14:paraId="70086101" w14:textId="77777777" w:rsidTr="00696216">
        <w:trPr>
          <w:trHeight w:val="233"/>
        </w:trPr>
        <w:tc>
          <w:tcPr>
            <w:tcW w:w="1380" w:type="pct"/>
            <w:gridSpan w:val="2"/>
          </w:tcPr>
          <w:p w14:paraId="65E5D45A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Theory: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746" w:type="pct"/>
          </w:tcPr>
          <w:p w14:paraId="3D10646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End Semester Examination: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 Marks</w:t>
            </w:r>
          </w:p>
        </w:tc>
        <w:tc>
          <w:tcPr>
            <w:tcW w:w="1874" w:type="pct"/>
          </w:tcPr>
          <w:p w14:paraId="38E97A5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5651B" w:rsidRPr="007F7B14" w14:paraId="17DB4404" w14:textId="77777777" w:rsidTr="00696216">
        <w:trPr>
          <w:trHeight w:val="259"/>
        </w:trPr>
        <w:tc>
          <w:tcPr>
            <w:tcW w:w="1380" w:type="pct"/>
            <w:gridSpan w:val="2"/>
          </w:tcPr>
          <w:p w14:paraId="0C7E630B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46" w:type="pct"/>
          </w:tcPr>
          <w:p w14:paraId="67AA6440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Internal Assessment: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 Marks</w:t>
            </w:r>
          </w:p>
        </w:tc>
        <w:tc>
          <w:tcPr>
            <w:tcW w:w="1874" w:type="pct"/>
          </w:tcPr>
          <w:p w14:paraId="0ED4E17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551A5CD6" w14:textId="77777777" w:rsidTr="00696216">
        <w:trPr>
          <w:trHeight w:val="341"/>
        </w:trPr>
        <w:tc>
          <w:tcPr>
            <w:tcW w:w="1380" w:type="pct"/>
            <w:gridSpan w:val="2"/>
          </w:tcPr>
          <w:p w14:paraId="51CD0B7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746" w:type="pct"/>
          </w:tcPr>
          <w:p w14:paraId="423EC9E6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TW&amp;PR: 50 Marks</w:t>
            </w:r>
          </w:p>
        </w:tc>
        <w:tc>
          <w:tcPr>
            <w:tcW w:w="1874" w:type="pct"/>
          </w:tcPr>
          <w:p w14:paraId="7DD4505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01</w:t>
            </w:r>
          </w:p>
        </w:tc>
      </w:tr>
      <w:tr w:rsidR="0065651B" w:rsidRPr="007F7B14" w14:paraId="42F9414A" w14:textId="77777777" w:rsidTr="00696216">
        <w:trPr>
          <w:trHeight w:val="341"/>
        </w:trPr>
        <w:tc>
          <w:tcPr>
            <w:tcW w:w="1380" w:type="pct"/>
            <w:gridSpan w:val="2"/>
          </w:tcPr>
          <w:p w14:paraId="6F68721A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46" w:type="pct"/>
          </w:tcPr>
          <w:p w14:paraId="14EE5306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pct"/>
          </w:tcPr>
          <w:p w14:paraId="15F3BF2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5651B" w:rsidRPr="007F7B14" w14:paraId="1AF4FAD4" w14:textId="77777777" w:rsidTr="00696216">
        <w:trPr>
          <w:trHeight w:val="259"/>
        </w:trPr>
        <w:tc>
          <w:tcPr>
            <w:tcW w:w="5000" w:type="pct"/>
            <w:gridSpan w:val="4"/>
          </w:tcPr>
          <w:p w14:paraId="6F4A92F7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23B37669" w14:textId="77777777" w:rsidTr="00696216">
        <w:trPr>
          <w:trHeight w:val="332"/>
        </w:trPr>
        <w:tc>
          <w:tcPr>
            <w:tcW w:w="5000" w:type="pct"/>
            <w:gridSpan w:val="4"/>
          </w:tcPr>
          <w:p w14:paraId="43475C7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Course Pre-requisites: 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Digital Electronics</w:t>
            </w:r>
          </w:p>
        </w:tc>
      </w:tr>
      <w:tr w:rsidR="0065651B" w:rsidRPr="007F7B14" w14:paraId="3E2950BA" w14:textId="77777777" w:rsidTr="00696216">
        <w:trPr>
          <w:trHeight w:val="259"/>
        </w:trPr>
        <w:tc>
          <w:tcPr>
            <w:tcW w:w="5000" w:type="pct"/>
            <w:gridSpan w:val="4"/>
          </w:tcPr>
          <w:p w14:paraId="36D2559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7F7B14" w14:paraId="2939D39F" w14:textId="77777777" w:rsidTr="00696216">
        <w:trPr>
          <w:trHeight w:val="327"/>
        </w:trPr>
        <w:tc>
          <w:tcPr>
            <w:tcW w:w="486" w:type="pct"/>
          </w:tcPr>
          <w:p w14:paraId="520ABA20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00932D34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62B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teach</w:t>
            </w:r>
            <w:r w:rsidRPr="00262B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 student to understand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various</w:t>
            </w:r>
            <w:r w:rsidRPr="00262B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feature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62B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Pr="00262B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VHDL to realize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complex </w:t>
            </w:r>
            <w:r w:rsidRPr="00262B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digital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logic </w:t>
            </w:r>
            <w:r w:rsidRPr="00262BC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systems.</w:t>
            </w:r>
          </w:p>
        </w:tc>
      </w:tr>
      <w:tr w:rsidR="0065651B" w:rsidRPr="007F7B14" w14:paraId="1BDB7273" w14:textId="77777777" w:rsidTr="00696216">
        <w:trPr>
          <w:trHeight w:val="327"/>
        </w:trPr>
        <w:tc>
          <w:tcPr>
            <w:tcW w:w="486" w:type="pct"/>
          </w:tcPr>
          <w:p w14:paraId="2A78494A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63A068A5" w14:textId="77777777" w:rsidR="0065651B" w:rsidRPr="00262BCD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5663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 explain predefined attributes and configurations of VHDL</w:t>
            </w:r>
          </w:p>
        </w:tc>
      </w:tr>
      <w:tr w:rsidR="0065651B" w:rsidRPr="007F7B14" w14:paraId="358BD6E6" w14:textId="77777777" w:rsidTr="00696216">
        <w:trPr>
          <w:trHeight w:val="470"/>
        </w:trPr>
        <w:tc>
          <w:tcPr>
            <w:tcW w:w="486" w:type="pct"/>
          </w:tcPr>
          <w:p w14:paraId="4CC2622B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583CF4E5" w14:textId="77777777" w:rsidR="0065651B" w:rsidRPr="007F7B14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design and simulate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combinational logic circuit 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techniques in VHDL.</w:t>
            </w:r>
          </w:p>
        </w:tc>
      </w:tr>
      <w:tr w:rsidR="0065651B" w:rsidRPr="007F7B14" w14:paraId="798B6C0B" w14:textId="77777777" w:rsidTr="00696216">
        <w:trPr>
          <w:trHeight w:val="277"/>
        </w:trPr>
        <w:tc>
          <w:tcPr>
            <w:tcW w:w="486" w:type="pct"/>
          </w:tcPr>
          <w:p w14:paraId="50C00A00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724C70AC" w14:textId="77777777" w:rsidR="0065651B" w:rsidRPr="007F7B14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design and simulate sequential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logic circuit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techniques in VHDL.</w:t>
            </w:r>
          </w:p>
        </w:tc>
      </w:tr>
      <w:tr w:rsidR="0065651B" w:rsidRPr="007F7B14" w14:paraId="57A4DA14" w14:textId="77777777" w:rsidTr="00696216">
        <w:trPr>
          <w:trHeight w:val="327"/>
        </w:trPr>
        <w:tc>
          <w:tcPr>
            <w:tcW w:w="486" w:type="pct"/>
          </w:tcPr>
          <w:p w14:paraId="74BCE20C" w14:textId="77777777" w:rsidR="0065651B" w:rsidRPr="007F7B14" w:rsidRDefault="0065651B" w:rsidP="00696216">
            <w:pPr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0D38D089" w14:textId="77777777" w:rsidR="0065651B" w:rsidRPr="007F4E3D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teach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various 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modeling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styles 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digital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logic 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systems using VHDL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7F4E3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5651B" w:rsidRPr="007F7B14" w14:paraId="79BC8AB0" w14:textId="77777777" w:rsidTr="00696216">
        <w:trPr>
          <w:trHeight w:val="259"/>
        </w:trPr>
        <w:tc>
          <w:tcPr>
            <w:tcW w:w="5000" w:type="pct"/>
            <w:gridSpan w:val="4"/>
          </w:tcPr>
          <w:p w14:paraId="6A4F27F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At the end of 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this course students will be able to </w:t>
            </w:r>
          </w:p>
        </w:tc>
      </w:tr>
      <w:tr w:rsidR="0065651B" w:rsidRPr="007F7B14" w14:paraId="291DE18C" w14:textId="77777777" w:rsidTr="00696216">
        <w:trPr>
          <w:trHeight w:val="608"/>
        </w:trPr>
        <w:tc>
          <w:tcPr>
            <w:tcW w:w="486" w:type="pct"/>
          </w:tcPr>
          <w:p w14:paraId="512173FA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514" w:type="pct"/>
            <w:gridSpan w:val="3"/>
          </w:tcPr>
          <w:p w14:paraId="0B6B2959" w14:textId="77777777" w:rsidR="0065651B" w:rsidRPr="007F7B1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Understand the VHDL flow for Design and Implementation of Complex Digital Logic Circuit.</w:t>
            </w:r>
          </w:p>
        </w:tc>
      </w:tr>
      <w:tr w:rsidR="0065651B" w:rsidRPr="007F7B14" w14:paraId="472E29C1" w14:textId="77777777" w:rsidTr="00696216">
        <w:trPr>
          <w:trHeight w:val="379"/>
        </w:trPr>
        <w:tc>
          <w:tcPr>
            <w:tcW w:w="486" w:type="pct"/>
          </w:tcPr>
          <w:p w14:paraId="7A6283C2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514" w:type="pct"/>
            <w:gridSpan w:val="3"/>
          </w:tcPr>
          <w:p w14:paraId="3065A9C1" w14:textId="77777777" w:rsidR="0065651B" w:rsidRPr="009066A1" w:rsidRDefault="0065651B" w:rsidP="00696216">
            <w:pPr>
              <w:suppressAutoHyphens/>
              <w:spacing w:before="2" w:after="1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emonstrate use of Concurrent  Assignment and Sequential Assignment Statement.</w:t>
            </w:r>
          </w:p>
        </w:tc>
      </w:tr>
      <w:tr w:rsidR="0065651B" w:rsidRPr="007F7B14" w14:paraId="6DF9AF1E" w14:textId="77777777" w:rsidTr="00696216">
        <w:trPr>
          <w:trHeight w:val="259"/>
        </w:trPr>
        <w:tc>
          <w:tcPr>
            <w:tcW w:w="486" w:type="pct"/>
          </w:tcPr>
          <w:p w14:paraId="5104A662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514" w:type="pct"/>
            <w:gridSpan w:val="3"/>
          </w:tcPr>
          <w:p w14:paraId="3A6FCC34" w14:textId="77777777" w:rsidR="0065651B" w:rsidRPr="00776C7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D</w:t>
            </w:r>
            <w:r w:rsidRPr="00A25109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esign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Combinational </w:t>
            </w:r>
            <w:r w:rsidRPr="00A25109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logic circuits in different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styles</w:t>
            </w:r>
            <w:r w:rsidRPr="00A25109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 of modelling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.</w:t>
            </w:r>
          </w:p>
        </w:tc>
      </w:tr>
      <w:tr w:rsidR="0065651B" w:rsidRPr="007F7B14" w14:paraId="31B65779" w14:textId="77777777" w:rsidTr="00696216">
        <w:trPr>
          <w:trHeight w:val="372"/>
        </w:trPr>
        <w:tc>
          <w:tcPr>
            <w:tcW w:w="486" w:type="pct"/>
          </w:tcPr>
          <w:p w14:paraId="1EC01600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514" w:type="pct"/>
            <w:gridSpan w:val="3"/>
          </w:tcPr>
          <w:p w14:paraId="4A18BA78" w14:textId="77777777" w:rsidR="0065651B" w:rsidRPr="00776C74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D</w:t>
            </w:r>
            <w:r w:rsidRPr="00A25109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esign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 xml:space="preserve">Sequential </w:t>
            </w:r>
            <w:r w:rsidRPr="00A25109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logic circuits in different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>styles</w:t>
            </w:r>
            <w:r w:rsidRPr="00A25109">
              <w:rPr>
                <w:rFonts w:ascii="Times New Roman" w:eastAsia="Times New Roman" w:hAnsi="Times New Roman" w:cs="Times New Roman"/>
                <w:sz w:val="24"/>
                <w:szCs w:val="24"/>
                <w:lang w:val="x-none" w:eastAsia="x-none"/>
              </w:rPr>
              <w:t xml:space="preserve"> of modelling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.</w:t>
            </w:r>
          </w:p>
        </w:tc>
      </w:tr>
      <w:tr w:rsidR="0065651B" w:rsidRPr="007F7B14" w14:paraId="058A3D95" w14:textId="77777777" w:rsidTr="00696216">
        <w:trPr>
          <w:trHeight w:val="259"/>
        </w:trPr>
        <w:tc>
          <w:tcPr>
            <w:tcW w:w="486" w:type="pct"/>
          </w:tcPr>
          <w:p w14:paraId="3B469A8B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4514" w:type="pct"/>
            <w:gridSpan w:val="3"/>
          </w:tcPr>
          <w:p w14:paraId="1EA39B51" w14:textId="77777777" w:rsidR="0065651B" w:rsidRPr="007F7B14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6F28F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 computer-aided design tools for design of complex digital logic circuits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5651B" w:rsidRPr="007F7B14" w14:paraId="168B8FB3" w14:textId="77777777" w:rsidTr="00696216">
        <w:trPr>
          <w:trHeight w:val="259"/>
        </w:trPr>
        <w:tc>
          <w:tcPr>
            <w:tcW w:w="5000" w:type="pct"/>
            <w:gridSpan w:val="4"/>
          </w:tcPr>
          <w:p w14:paraId="236937BA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0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List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3C064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xperiments</w:t>
            </w:r>
          </w:p>
        </w:tc>
      </w:tr>
      <w:tr w:rsidR="0065651B" w:rsidRPr="007F7B14" w14:paraId="3A53464C" w14:textId="77777777" w:rsidTr="00696216">
        <w:trPr>
          <w:trHeight w:val="259"/>
        </w:trPr>
        <w:tc>
          <w:tcPr>
            <w:tcW w:w="486" w:type="pct"/>
          </w:tcPr>
          <w:p w14:paraId="03147131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424709E4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C06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Introduction to Xilinx tools and design of various Gates.</w:t>
            </w:r>
          </w:p>
        </w:tc>
      </w:tr>
      <w:tr w:rsidR="0065651B" w:rsidRPr="007F7B14" w14:paraId="7153273F" w14:textId="77777777" w:rsidTr="00696216">
        <w:trPr>
          <w:trHeight w:val="259"/>
        </w:trPr>
        <w:tc>
          <w:tcPr>
            <w:tcW w:w="486" w:type="pct"/>
          </w:tcPr>
          <w:p w14:paraId="27BCB39E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0D437E5B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Write a VHDL program for Half adder, Full adder,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Half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subtractor, Full subtractor using Behavioral, Dataflow and Structure modeling style.</w:t>
            </w:r>
          </w:p>
        </w:tc>
      </w:tr>
      <w:tr w:rsidR="0065651B" w:rsidRPr="007F7B14" w14:paraId="43A67F24" w14:textId="77777777" w:rsidTr="00696216">
        <w:trPr>
          <w:trHeight w:val="259"/>
        </w:trPr>
        <w:tc>
          <w:tcPr>
            <w:tcW w:w="486" w:type="pct"/>
          </w:tcPr>
          <w:p w14:paraId="1E1592F3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3CB33FE1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Serial adder and Ripple Carry Adder using Component Instantiation statement (Structure modeling style).</w:t>
            </w:r>
          </w:p>
        </w:tc>
      </w:tr>
      <w:tr w:rsidR="0065651B" w:rsidRPr="007F7B14" w14:paraId="0A854F16" w14:textId="77777777" w:rsidTr="00696216">
        <w:trPr>
          <w:trHeight w:val="259"/>
        </w:trPr>
        <w:tc>
          <w:tcPr>
            <w:tcW w:w="486" w:type="pct"/>
          </w:tcPr>
          <w:p w14:paraId="65687133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72CBABA8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n-bit Comparator using Dataflow and Behavioral modeling style.</w:t>
            </w:r>
          </w:p>
        </w:tc>
      </w:tr>
      <w:tr w:rsidR="0065651B" w:rsidRPr="007F7B14" w14:paraId="3F64EA5E" w14:textId="77777777" w:rsidTr="00696216">
        <w:trPr>
          <w:trHeight w:val="259"/>
        </w:trPr>
        <w:tc>
          <w:tcPr>
            <w:tcW w:w="486" w:type="pct"/>
          </w:tcPr>
          <w:p w14:paraId="3737A6A1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6D004BB2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Parity Generator and Checker using Dataflow and Behavioral modeling style</w:t>
            </w:r>
          </w:p>
        </w:tc>
      </w:tr>
      <w:tr w:rsidR="0065651B" w:rsidRPr="007F7B14" w14:paraId="67B56CC5" w14:textId="77777777" w:rsidTr="00696216">
        <w:trPr>
          <w:trHeight w:val="259"/>
        </w:trPr>
        <w:tc>
          <w:tcPr>
            <w:tcW w:w="486" w:type="pct"/>
          </w:tcPr>
          <w:p w14:paraId="1D7FF7FC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51593E3C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Write a VHDL program for 4:1 mux and 1:4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Demux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using Select statement and Process-If Statement.</w:t>
            </w:r>
          </w:p>
        </w:tc>
      </w:tr>
      <w:tr w:rsidR="0065651B" w:rsidRPr="007F7B14" w14:paraId="796FB0BD" w14:textId="77777777" w:rsidTr="00696216">
        <w:trPr>
          <w:trHeight w:val="259"/>
        </w:trPr>
        <w:tc>
          <w:tcPr>
            <w:tcW w:w="486" w:type="pct"/>
          </w:tcPr>
          <w:p w14:paraId="361AADC4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3888F6C5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to construct 16:1 mux using five 4:1 mux in Structure modeling style using Generate Statement.</w:t>
            </w:r>
          </w:p>
        </w:tc>
      </w:tr>
      <w:tr w:rsidR="0065651B" w:rsidRPr="007F7B14" w14:paraId="50AF1C3C" w14:textId="77777777" w:rsidTr="00696216">
        <w:trPr>
          <w:trHeight w:val="259"/>
        </w:trPr>
        <w:tc>
          <w:tcPr>
            <w:tcW w:w="486" w:type="pct"/>
          </w:tcPr>
          <w:p w14:paraId="4CDC464F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39822415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3:8 Decoder and 8: 3 Encoder using Process-Case Statement.</w:t>
            </w:r>
          </w:p>
        </w:tc>
      </w:tr>
      <w:tr w:rsidR="0065651B" w:rsidRPr="007F7B14" w14:paraId="5E9704AB" w14:textId="77777777" w:rsidTr="00696216">
        <w:trPr>
          <w:trHeight w:val="259"/>
        </w:trPr>
        <w:tc>
          <w:tcPr>
            <w:tcW w:w="486" w:type="pct"/>
          </w:tcPr>
          <w:p w14:paraId="68DB0522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3560D34D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Write a VHDL program for D-flip flop with RESET input in Behavioral modeling Style using Process and Wait Statement. </w:t>
            </w:r>
          </w:p>
        </w:tc>
      </w:tr>
      <w:tr w:rsidR="0065651B" w:rsidRPr="007F7B14" w14:paraId="4A914109" w14:textId="77777777" w:rsidTr="00696216">
        <w:trPr>
          <w:trHeight w:val="259"/>
        </w:trPr>
        <w:tc>
          <w:tcPr>
            <w:tcW w:w="486" w:type="pct"/>
          </w:tcPr>
          <w:p w14:paraId="629AE9D6" w14:textId="77777777" w:rsidR="0065651B" w:rsidRPr="00AA2277" w:rsidRDefault="0065651B" w:rsidP="0065651B">
            <w:pPr>
              <w:pStyle w:val="ListParagraph"/>
              <w:numPr>
                <w:ilvl w:val="0"/>
                <w:numId w:val="18"/>
              </w:numPr>
              <w:tabs>
                <w:tab w:val="left" w:pos="1575"/>
              </w:tabs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514" w:type="pct"/>
            <w:gridSpan w:val="3"/>
          </w:tcPr>
          <w:p w14:paraId="6C09AF26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Circular Shift Register in Behavioral modeling Style using Process Statement.</w:t>
            </w:r>
          </w:p>
        </w:tc>
      </w:tr>
      <w:tr w:rsidR="0065651B" w:rsidRPr="007F7B14" w14:paraId="6F535DAC" w14:textId="77777777" w:rsidTr="00696216">
        <w:trPr>
          <w:trHeight w:val="259"/>
        </w:trPr>
        <w:tc>
          <w:tcPr>
            <w:tcW w:w="486" w:type="pct"/>
          </w:tcPr>
          <w:p w14:paraId="4178D667" w14:textId="77777777" w:rsidR="0065651B" w:rsidRPr="00EC4EAF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11. </w:t>
            </w:r>
          </w:p>
        </w:tc>
        <w:tc>
          <w:tcPr>
            <w:tcW w:w="4514" w:type="pct"/>
            <w:gridSpan w:val="3"/>
          </w:tcPr>
          <w:p w14:paraId="53C608FB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SISO Shift Register in Behavioral modeling Style using Process Statement.</w:t>
            </w:r>
          </w:p>
        </w:tc>
      </w:tr>
      <w:tr w:rsidR="0065651B" w:rsidRPr="007F7B14" w14:paraId="039F2325" w14:textId="77777777" w:rsidTr="00696216">
        <w:trPr>
          <w:trHeight w:val="259"/>
        </w:trPr>
        <w:tc>
          <w:tcPr>
            <w:tcW w:w="486" w:type="pct"/>
          </w:tcPr>
          <w:p w14:paraId="6C3D7D2D" w14:textId="77777777" w:rsidR="0065651B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12.</w:t>
            </w:r>
          </w:p>
        </w:tc>
        <w:tc>
          <w:tcPr>
            <w:tcW w:w="4514" w:type="pct"/>
            <w:gridSpan w:val="3"/>
          </w:tcPr>
          <w:p w14:paraId="0DF8248E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8-Bit Barrel Shifter in Behavioral modeling Style using Process Statement.</w:t>
            </w:r>
          </w:p>
        </w:tc>
      </w:tr>
      <w:tr w:rsidR="0065651B" w:rsidRPr="007F7B14" w14:paraId="4A20FD41" w14:textId="77777777" w:rsidTr="00696216">
        <w:trPr>
          <w:trHeight w:val="259"/>
        </w:trPr>
        <w:tc>
          <w:tcPr>
            <w:tcW w:w="486" w:type="pct"/>
          </w:tcPr>
          <w:p w14:paraId="0B1407D4" w14:textId="77777777" w:rsidR="0065651B" w:rsidRPr="00EC4EAF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13.</w:t>
            </w:r>
          </w:p>
        </w:tc>
        <w:tc>
          <w:tcPr>
            <w:tcW w:w="4514" w:type="pct"/>
            <w:gridSpan w:val="3"/>
          </w:tcPr>
          <w:p w14:paraId="1A7D0B23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ALU in Behavioral modeling Style using Case Statement.</w:t>
            </w:r>
          </w:p>
        </w:tc>
      </w:tr>
      <w:tr w:rsidR="0065651B" w:rsidRPr="007F7B14" w14:paraId="2FA1AA5B" w14:textId="77777777" w:rsidTr="00696216">
        <w:trPr>
          <w:trHeight w:val="259"/>
        </w:trPr>
        <w:tc>
          <w:tcPr>
            <w:tcW w:w="486" w:type="pct"/>
          </w:tcPr>
          <w:p w14:paraId="6EA081A6" w14:textId="77777777" w:rsidR="0065651B" w:rsidRPr="00EC4EAF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14.</w:t>
            </w:r>
          </w:p>
        </w:tc>
        <w:tc>
          <w:tcPr>
            <w:tcW w:w="4514" w:type="pct"/>
            <w:gridSpan w:val="3"/>
          </w:tcPr>
          <w:p w14:paraId="1E9AB1BF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Write a VHDL program for Traffic Light Controller in Behavioral modeling Style using Process Statement.</w:t>
            </w:r>
          </w:p>
        </w:tc>
      </w:tr>
      <w:tr w:rsidR="0065651B" w:rsidRPr="007F7B14" w14:paraId="761CDF4D" w14:textId="77777777" w:rsidTr="00696216">
        <w:trPr>
          <w:trHeight w:val="259"/>
        </w:trPr>
        <w:tc>
          <w:tcPr>
            <w:tcW w:w="486" w:type="pct"/>
          </w:tcPr>
          <w:p w14:paraId="681120D9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15.</w:t>
            </w:r>
          </w:p>
        </w:tc>
        <w:tc>
          <w:tcPr>
            <w:tcW w:w="4514" w:type="pct"/>
            <w:gridSpan w:val="3"/>
          </w:tcPr>
          <w:p w14:paraId="74262315" w14:textId="77777777" w:rsidR="0065651B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B7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Design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</w:t>
            </w:r>
            <w:r w:rsidRPr="00DB7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nd Implementation of </w:t>
            </w:r>
            <w:r w:rsidRPr="00DB7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Half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and Full </w:t>
            </w:r>
            <w:r w:rsidRPr="00DB77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adder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 xml:space="preserve"> using Xilinx FPGA</w:t>
            </w:r>
          </w:p>
        </w:tc>
      </w:tr>
      <w:tr w:rsidR="0065651B" w:rsidRPr="007F7B14" w14:paraId="0485D795" w14:textId="77777777" w:rsidTr="00696216">
        <w:trPr>
          <w:trHeight w:val="259"/>
        </w:trPr>
        <w:tc>
          <w:tcPr>
            <w:tcW w:w="5000" w:type="pct"/>
            <w:gridSpan w:val="4"/>
          </w:tcPr>
          <w:p w14:paraId="4CAF84C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Textbooks/Reference Books</w:t>
            </w:r>
          </w:p>
        </w:tc>
      </w:tr>
      <w:tr w:rsidR="0065651B" w:rsidRPr="007F7B14" w14:paraId="70E078A8" w14:textId="77777777" w:rsidTr="00696216">
        <w:trPr>
          <w:trHeight w:val="259"/>
        </w:trPr>
        <w:tc>
          <w:tcPr>
            <w:tcW w:w="5000" w:type="pct"/>
            <w:gridSpan w:val="4"/>
          </w:tcPr>
          <w:p w14:paraId="1DAC2A53" w14:textId="77777777" w:rsidR="0065651B" w:rsidRPr="00FE1A81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r w:rsidRPr="00FE1A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VHDL Design, Synthesis and Simulation, </w:t>
            </w:r>
            <w:proofErr w:type="spellStart"/>
            <w:r w:rsidRPr="00FE1A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Debaprasad</w:t>
            </w:r>
            <w:proofErr w:type="spellEnd"/>
            <w:r w:rsidRPr="00FE1A8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Oxford University Press.</w:t>
            </w:r>
          </w:p>
        </w:tc>
      </w:tr>
      <w:tr w:rsidR="0065651B" w:rsidRPr="007F7B14" w14:paraId="03084584" w14:textId="77777777" w:rsidTr="00696216">
        <w:trPr>
          <w:trHeight w:val="259"/>
        </w:trPr>
        <w:tc>
          <w:tcPr>
            <w:tcW w:w="5000" w:type="pct"/>
            <w:gridSpan w:val="4"/>
          </w:tcPr>
          <w:p w14:paraId="6E81C24F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D5F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Fundamentals of VHDL Design by Stephen Brown and </w:t>
            </w:r>
            <w:proofErr w:type="spellStart"/>
            <w:r w:rsidRPr="00DD5F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Zovenkeo</w:t>
            </w:r>
            <w:proofErr w:type="spellEnd"/>
            <w:r w:rsidRPr="00DD5F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5F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Vrasesic</w:t>
            </w:r>
            <w:proofErr w:type="spellEnd"/>
            <w:r w:rsidRPr="00DD5F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TMH</w:t>
            </w:r>
          </w:p>
        </w:tc>
      </w:tr>
      <w:tr w:rsidR="0065651B" w:rsidRPr="007F7B14" w14:paraId="40A39DBD" w14:textId="77777777" w:rsidTr="00696216">
        <w:trPr>
          <w:trHeight w:val="259"/>
        </w:trPr>
        <w:tc>
          <w:tcPr>
            <w:tcW w:w="5000" w:type="pct"/>
            <w:gridSpan w:val="4"/>
          </w:tcPr>
          <w:p w14:paraId="6F5F9352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VHDL Programming by Example 4/e, Douglas L. Perry, </w:t>
            </w:r>
            <w:r w:rsidRPr="00DD5F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TMH</w:t>
            </w:r>
          </w:p>
        </w:tc>
      </w:tr>
      <w:tr w:rsidR="0065651B" w:rsidRPr="007F7B14" w14:paraId="424D1492" w14:textId="77777777" w:rsidTr="00696216">
        <w:trPr>
          <w:trHeight w:val="371"/>
        </w:trPr>
        <w:tc>
          <w:tcPr>
            <w:tcW w:w="5000" w:type="pct"/>
            <w:gridSpan w:val="4"/>
          </w:tcPr>
          <w:p w14:paraId="5FE72A42" w14:textId="77777777" w:rsidR="0065651B" w:rsidRPr="007F7B14" w:rsidRDefault="0065651B" w:rsidP="00696216">
            <w:pPr>
              <w:suppressAutoHyphens/>
              <w:spacing w:after="0" w:line="36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DD5F1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“A VHDL Primer,” Bhasker, J. Pearson India.</w:t>
            </w:r>
          </w:p>
        </w:tc>
      </w:tr>
      <w:tr w:rsidR="0065651B" w:rsidRPr="007F7B14" w14:paraId="005F4ADA" w14:textId="77777777" w:rsidTr="00696216">
        <w:trPr>
          <w:trHeight w:val="377"/>
        </w:trPr>
        <w:tc>
          <w:tcPr>
            <w:tcW w:w="5000" w:type="pct"/>
            <w:gridSpan w:val="4"/>
          </w:tcPr>
          <w:p w14:paraId="221B02C7" w14:textId="77777777" w:rsidR="0065651B" w:rsidRDefault="0065651B" w:rsidP="00696216">
            <w:pPr>
              <w:suppressAutoHyphens/>
              <w:spacing w:after="0" w:line="24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 </w:t>
            </w:r>
            <w:r w:rsidRPr="008368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V. </w:t>
            </w:r>
            <w:proofErr w:type="spellStart"/>
            <w:proofErr w:type="gramStart"/>
            <w:r w:rsidRPr="008368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Pedroni</w:t>
            </w:r>
            <w:proofErr w:type="spellEnd"/>
            <w:r w:rsidRPr="008368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 w:rsidRPr="008368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“Circuit Design and Simulation with VHDL”, MIT Press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2/e</w:t>
            </w:r>
            <w:r w:rsidRPr="008368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2010</w:t>
            </w:r>
          </w:p>
          <w:p w14:paraId="014648B0" w14:textId="77777777" w:rsidR="0065651B" w:rsidRDefault="0065651B" w:rsidP="00696216">
            <w:pPr>
              <w:suppressAutoHyphens/>
              <w:spacing w:after="0" w:line="24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1236B614" w14:textId="77777777" w:rsidTr="00696216">
        <w:trPr>
          <w:trHeight w:val="527"/>
        </w:trPr>
        <w:tc>
          <w:tcPr>
            <w:tcW w:w="5000" w:type="pct"/>
            <w:gridSpan w:val="4"/>
          </w:tcPr>
          <w:p w14:paraId="62C7488A" w14:textId="77777777" w:rsidR="0065651B" w:rsidRPr="001E6C80" w:rsidRDefault="0065651B" w:rsidP="00696216">
            <w:pPr>
              <w:suppressAutoHyphens/>
              <w:spacing w:after="0" w:line="24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6.Navabi, “</w:t>
            </w:r>
            <w:r w:rsidRPr="001E6C8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VHDL: Analysis and Modeling of Digital Systems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”, McGraw-Hill </w:t>
            </w:r>
          </w:p>
        </w:tc>
      </w:tr>
      <w:tr w:rsidR="0065651B" w:rsidRPr="007F7B14" w14:paraId="42DD7531" w14:textId="77777777" w:rsidTr="00696216">
        <w:trPr>
          <w:trHeight w:val="548"/>
        </w:trPr>
        <w:tc>
          <w:tcPr>
            <w:tcW w:w="5000" w:type="pct"/>
            <w:gridSpan w:val="4"/>
          </w:tcPr>
          <w:p w14:paraId="57F3E678" w14:textId="77777777" w:rsidR="0065651B" w:rsidRPr="001E6C80" w:rsidRDefault="0065651B" w:rsidP="00696216">
            <w:pPr>
              <w:suppressAutoHyphens/>
              <w:spacing w:after="0" w:line="240" w:lineRule="auto"/>
              <w:ind w:right="6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7.Charles Roth, “Digital System Design Using VHDL”, PWS Publishing.</w:t>
            </w:r>
          </w:p>
        </w:tc>
      </w:tr>
    </w:tbl>
    <w:p w14:paraId="44E5AC59" w14:textId="77777777" w:rsidR="0065651B" w:rsidRDefault="0065651B" w:rsidP="0065651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A119A1D" w14:textId="77777777" w:rsidR="0065651B" w:rsidRPr="007F7B14" w:rsidRDefault="0065651B" w:rsidP="0065651B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AF5763B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73BA06C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489CA9A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F3E6698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3275027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1523C08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FA2BBBD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B3C0C83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76ED7C4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2548F161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31AEA1E" w14:textId="77777777" w:rsidR="00B07AF2" w:rsidRDefault="00B07AF2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D7A0183" w14:textId="7A60EAC1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Bharati Vidyapeeth</w:t>
      </w:r>
    </w:p>
    <w:p w14:paraId="1C98B78A" w14:textId="77777777" w:rsidR="0065651B" w:rsidRPr="007F7B14" w:rsidRDefault="0065651B" w:rsidP="0065651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(Deemed to be University) </w:t>
      </w:r>
    </w:p>
    <w:p w14:paraId="29C5DE69" w14:textId="77777777" w:rsidR="0065651B" w:rsidRPr="007F7B14" w:rsidRDefault="0065651B" w:rsidP="0065651B">
      <w:pPr>
        <w:suppressAutoHyphens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F7B1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College of Engineering, Pune</w:t>
      </w:r>
    </w:p>
    <w:tbl>
      <w:tblPr>
        <w:tblW w:w="50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7"/>
        <w:gridCol w:w="1028"/>
        <w:gridCol w:w="3263"/>
        <w:gridCol w:w="2987"/>
        <w:gridCol w:w="563"/>
      </w:tblGrid>
      <w:tr w:rsidR="0065651B" w:rsidRPr="007F7B14" w14:paraId="2F1FEF84" w14:textId="77777777" w:rsidTr="00696216">
        <w:trPr>
          <w:trHeight w:val="440"/>
        </w:trPr>
        <w:tc>
          <w:tcPr>
            <w:tcW w:w="5000" w:type="pct"/>
            <w:gridSpan w:val="5"/>
          </w:tcPr>
          <w:p w14:paraId="26F21B3E" w14:textId="77777777" w:rsidR="0065651B" w:rsidRPr="007F7B14" w:rsidRDefault="0065651B" w:rsidP="00696216">
            <w:pPr>
              <w:suppressAutoHyphens/>
              <w:spacing w:after="0"/>
              <w:jc w:val="center"/>
              <w:rPr>
                <w:rFonts w:ascii="Times New Roman" w:eastAsia="Calibri" w:hAnsi="Times New Roman" w:cs="Times New Roman"/>
                <w:b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B. Tech. Sem.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VI</w:t>
            </w: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: Electronics &amp; Telecommunication Engineering</w:t>
            </w:r>
          </w:p>
          <w:p w14:paraId="310BDCBC" w14:textId="77777777" w:rsidR="0065651B" w:rsidRPr="007F7B14" w:rsidRDefault="0065651B" w:rsidP="0069621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SUBJECT: -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Web App Development</w:t>
            </w:r>
          </w:p>
        </w:tc>
      </w:tr>
      <w:tr w:rsidR="0065651B" w:rsidRPr="007F7B14" w14:paraId="29BD601A" w14:textId="77777777" w:rsidTr="00696216">
        <w:trPr>
          <w:trHeight w:val="377"/>
        </w:trPr>
        <w:tc>
          <w:tcPr>
            <w:tcW w:w="1223" w:type="pct"/>
            <w:gridSpan w:val="2"/>
          </w:tcPr>
          <w:p w14:paraId="77345EE9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TEACHING SCHEME:</w:t>
            </w:r>
          </w:p>
        </w:tc>
        <w:tc>
          <w:tcPr>
            <w:tcW w:w="1809" w:type="pct"/>
          </w:tcPr>
          <w:p w14:paraId="2F2A072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EXAMINATION SCHEME:</w:t>
            </w:r>
          </w:p>
        </w:tc>
        <w:tc>
          <w:tcPr>
            <w:tcW w:w="1968" w:type="pct"/>
            <w:gridSpan w:val="2"/>
          </w:tcPr>
          <w:p w14:paraId="7A62575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 xml:space="preserve">CREDITS ALLOTTED: </w:t>
            </w:r>
          </w:p>
        </w:tc>
      </w:tr>
      <w:tr w:rsidR="0065651B" w:rsidRPr="007F7B14" w14:paraId="334C4FBB" w14:textId="77777777" w:rsidTr="00696216">
        <w:trPr>
          <w:trHeight w:val="233"/>
        </w:trPr>
        <w:tc>
          <w:tcPr>
            <w:tcW w:w="1223" w:type="pct"/>
            <w:gridSpan w:val="2"/>
          </w:tcPr>
          <w:p w14:paraId="611C819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Theory: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09" w:type="pct"/>
          </w:tcPr>
          <w:p w14:paraId="1DA5386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End Semester Examination: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00 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1968" w:type="pct"/>
            <w:gridSpan w:val="2"/>
          </w:tcPr>
          <w:p w14:paraId="6671B57C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5651B" w:rsidRPr="007F7B14" w14:paraId="5FB147D8" w14:textId="77777777" w:rsidTr="00696216">
        <w:trPr>
          <w:trHeight w:val="259"/>
        </w:trPr>
        <w:tc>
          <w:tcPr>
            <w:tcW w:w="1223" w:type="pct"/>
            <w:gridSpan w:val="2"/>
          </w:tcPr>
          <w:p w14:paraId="119B922D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Practical: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09" w:type="pct"/>
          </w:tcPr>
          <w:p w14:paraId="184388A4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Internal Assessment: 0</w:t>
            </w: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 Marks</w:t>
            </w:r>
          </w:p>
        </w:tc>
        <w:tc>
          <w:tcPr>
            <w:tcW w:w="1968" w:type="pct"/>
            <w:gridSpan w:val="2"/>
          </w:tcPr>
          <w:p w14:paraId="71DDA93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0E80EA44" w14:textId="77777777" w:rsidTr="00696216">
        <w:trPr>
          <w:trHeight w:val="341"/>
        </w:trPr>
        <w:tc>
          <w:tcPr>
            <w:tcW w:w="1223" w:type="pct"/>
            <w:gridSpan w:val="2"/>
          </w:tcPr>
          <w:p w14:paraId="2F1E1165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Tutorial: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09" w:type="pct"/>
          </w:tcPr>
          <w:p w14:paraId="2F8E270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TW and Oral: 50 Marks</w:t>
            </w:r>
          </w:p>
        </w:tc>
        <w:tc>
          <w:tcPr>
            <w:tcW w:w="1968" w:type="pct"/>
            <w:gridSpan w:val="2"/>
          </w:tcPr>
          <w:p w14:paraId="7B7D3C5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Credits: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5651B" w:rsidRPr="007F7B14" w14:paraId="686EE86D" w14:textId="77777777" w:rsidTr="00696216">
        <w:trPr>
          <w:trHeight w:val="341"/>
        </w:trPr>
        <w:tc>
          <w:tcPr>
            <w:tcW w:w="1223" w:type="pct"/>
            <w:gridSpan w:val="2"/>
          </w:tcPr>
          <w:p w14:paraId="02A7F492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9" w:type="pct"/>
          </w:tcPr>
          <w:p w14:paraId="005E2B8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8" w:type="pct"/>
            <w:gridSpan w:val="2"/>
          </w:tcPr>
          <w:p w14:paraId="37B9A800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Total Credit: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5651B" w:rsidRPr="007F7B14" w14:paraId="440D7E57" w14:textId="77777777" w:rsidTr="00696216">
        <w:trPr>
          <w:trHeight w:val="259"/>
        </w:trPr>
        <w:tc>
          <w:tcPr>
            <w:tcW w:w="5000" w:type="pct"/>
            <w:gridSpan w:val="5"/>
          </w:tcPr>
          <w:p w14:paraId="01D784C7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3111EBE2" w14:textId="77777777" w:rsidTr="00696216">
        <w:trPr>
          <w:trHeight w:val="332"/>
        </w:trPr>
        <w:tc>
          <w:tcPr>
            <w:tcW w:w="5000" w:type="pct"/>
            <w:gridSpan w:val="5"/>
          </w:tcPr>
          <w:p w14:paraId="54B4A45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Pre-requisites: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Data base Management System </w:t>
            </w:r>
          </w:p>
        </w:tc>
      </w:tr>
      <w:tr w:rsidR="0065651B" w:rsidRPr="007F7B14" w14:paraId="0137497A" w14:textId="77777777" w:rsidTr="00696216">
        <w:trPr>
          <w:trHeight w:val="259"/>
        </w:trPr>
        <w:tc>
          <w:tcPr>
            <w:tcW w:w="5000" w:type="pct"/>
            <w:gridSpan w:val="5"/>
          </w:tcPr>
          <w:p w14:paraId="1793191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4A410C30" w14:textId="77777777" w:rsidTr="00696216">
        <w:trPr>
          <w:trHeight w:val="259"/>
        </w:trPr>
        <w:tc>
          <w:tcPr>
            <w:tcW w:w="5000" w:type="pct"/>
            <w:gridSpan w:val="5"/>
          </w:tcPr>
          <w:p w14:paraId="410A7BE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Objectives:</w:t>
            </w:r>
          </w:p>
        </w:tc>
      </w:tr>
      <w:tr w:rsidR="0065651B" w:rsidRPr="007F7B14" w14:paraId="4C782388" w14:textId="77777777" w:rsidTr="00696216">
        <w:trPr>
          <w:trHeight w:val="327"/>
        </w:trPr>
        <w:tc>
          <w:tcPr>
            <w:tcW w:w="653" w:type="pct"/>
          </w:tcPr>
          <w:p w14:paraId="3C7D719E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t xml:space="preserve">        </w:t>
            </w:r>
            <w:r w:rsidRPr="00FD13CD">
              <w:t>1</w:t>
            </w:r>
          </w:p>
        </w:tc>
        <w:tc>
          <w:tcPr>
            <w:tcW w:w="4347" w:type="pct"/>
            <w:gridSpan w:val="4"/>
          </w:tcPr>
          <w:p w14:paraId="337C8E9E" w14:textId="77777777" w:rsidR="0065651B" w:rsidRPr="00050E35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0E35">
              <w:rPr>
                <w:rFonts w:ascii="Times New Roman" w:hAnsi="Times New Roman" w:cs="Times New Roman"/>
              </w:rPr>
              <w:t>To develop an ability to design and implement static and dynamic website</w:t>
            </w:r>
          </w:p>
        </w:tc>
      </w:tr>
      <w:tr w:rsidR="0065651B" w:rsidRPr="007F7B14" w14:paraId="35AEC6D3" w14:textId="77777777" w:rsidTr="00696216">
        <w:trPr>
          <w:trHeight w:val="327"/>
        </w:trPr>
        <w:tc>
          <w:tcPr>
            <w:tcW w:w="653" w:type="pct"/>
          </w:tcPr>
          <w:p w14:paraId="37F7F3F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t xml:space="preserve">        </w:t>
            </w:r>
            <w:r w:rsidRPr="00FD13CD">
              <w:t>2</w:t>
            </w:r>
          </w:p>
        </w:tc>
        <w:tc>
          <w:tcPr>
            <w:tcW w:w="4347" w:type="pct"/>
            <w:gridSpan w:val="4"/>
          </w:tcPr>
          <w:p w14:paraId="3E574996" w14:textId="77777777" w:rsidR="0065651B" w:rsidRPr="00050E35" w:rsidRDefault="0065651B" w:rsidP="00696216">
            <w:pPr>
              <w:suppressAutoHyphens/>
              <w:spacing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0E35">
              <w:rPr>
                <w:rFonts w:ascii="Times New Roman" w:hAnsi="Times New Roman" w:cs="Times New Roman"/>
              </w:rPr>
              <w:t>Choose best technologies for solving web client/server problems</w:t>
            </w:r>
          </w:p>
        </w:tc>
      </w:tr>
      <w:tr w:rsidR="0065651B" w:rsidRPr="007F7B14" w14:paraId="6ACF802D" w14:textId="77777777" w:rsidTr="00696216">
        <w:trPr>
          <w:trHeight w:val="327"/>
        </w:trPr>
        <w:tc>
          <w:tcPr>
            <w:tcW w:w="653" w:type="pct"/>
          </w:tcPr>
          <w:p w14:paraId="0D0E637F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t xml:space="preserve">       </w:t>
            </w:r>
            <w:r w:rsidRPr="00FD13CD">
              <w:t>3</w:t>
            </w:r>
          </w:p>
        </w:tc>
        <w:tc>
          <w:tcPr>
            <w:tcW w:w="4347" w:type="pct"/>
            <w:gridSpan w:val="4"/>
          </w:tcPr>
          <w:p w14:paraId="7C0BC69D" w14:textId="77777777" w:rsidR="0065651B" w:rsidRPr="00050E35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0E35">
              <w:rPr>
                <w:rFonts w:ascii="Times New Roman" w:hAnsi="Times New Roman" w:cs="Times New Roman"/>
              </w:rPr>
              <w:t>Create conforming web pages</w:t>
            </w:r>
          </w:p>
        </w:tc>
      </w:tr>
      <w:tr w:rsidR="0065651B" w:rsidRPr="007F7B14" w14:paraId="4CE83528" w14:textId="77777777" w:rsidTr="00696216">
        <w:trPr>
          <w:trHeight w:val="327"/>
        </w:trPr>
        <w:tc>
          <w:tcPr>
            <w:tcW w:w="653" w:type="pct"/>
          </w:tcPr>
          <w:p w14:paraId="35752407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t xml:space="preserve">       </w:t>
            </w:r>
            <w:r w:rsidRPr="00FD13CD">
              <w:t>4</w:t>
            </w:r>
          </w:p>
        </w:tc>
        <w:tc>
          <w:tcPr>
            <w:tcW w:w="4347" w:type="pct"/>
            <w:gridSpan w:val="4"/>
          </w:tcPr>
          <w:p w14:paraId="69F3E6C0" w14:textId="77777777" w:rsidR="0065651B" w:rsidRPr="00050E35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0E35">
              <w:rPr>
                <w:rFonts w:ascii="Times New Roman" w:hAnsi="Times New Roman" w:cs="Times New Roman"/>
              </w:rPr>
              <w:t>Use JavaScript for dynamic effects</w:t>
            </w:r>
          </w:p>
        </w:tc>
      </w:tr>
      <w:tr w:rsidR="0065651B" w:rsidRPr="007F7B14" w14:paraId="2EE4BC08" w14:textId="77777777" w:rsidTr="00696216">
        <w:trPr>
          <w:trHeight w:val="327"/>
        </w:trPr>
        <w:tc>
          <w:tcPr>
            <w:tcW w:w="653" w:type="pct"/>
          </w:tcPr>
          <w:p w14:paraId="034C1E7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t xml:space="preserve">      </w:t>
            </w:r>
            <w:r w:rsidRPr="00FD13CD">
              <w:t>5</w:t>
            </w:r>
          </w:p>
        </w:tc>
        <w:tc>
          <w:tcPr>
            <w:tcW w:w="4347" w:type="pct"/>
            <w:gridSpan w:val="4"/>
          </w:tcPr>
          <w:p w14:paraId="1A399A64" w14:textId="77777777" w:rsidR="0065651B" w:rsidRPr="00050E35" w:rsidRDefault="0065651B" w:rsidP="00696216">
            <w:pPr>
              <w:suppressAutoHyphens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0E35">
              <w:rPr>
                <w:rFonts w:ascii="Times New Roman" w:hAnsi="Times New Roman" w:cs="Times New Roman"/>
              </w:rPr>
              <w:t>Handling Cookies and Sessions using PHP, SERVLETS and JSP</w:t>
            </w:r>
          </w:p>
        </w:tc>
      </w:tr>
      <w:tr w:rsidR="0065651B" w:rsidRPr="007F7B14" w14:paraId="7935EBA4" w14:textId="77777777" w:rsidTr="00696216">
        <w:trPr>
          <w:trHeight w:val="259"/>
        </w:trPr>
        <w:tc>
          <w:tcPr>
            <w:tcW w:w="5000" w:type="pct"/>
            <w:gridSpan w:val="5"/>
          </w:tcPr>
          <w:p w14:paraId="180E5740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Course Outcomes: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ab/>
              <w:t xml:space="preserve">After learning this course students will be able to </w:t>
            </w:r>
          </w:p>
        </w:tc>
      </w:tr>
      <w:tr w:rsidR="0065651B" w:rsidRPr="007F7B14" w14:paraId="6491A81F" w14:textId="77777777" w:rsidTr="00696216">
        <w:trPr>
          <w:trHeight w:val="282"/>
        </w:trPr>
        <w:tc>
          <w:tcPr>
            <w:tcW w:w="653" w:type="pct"/>
          </w:tcPr>
          <w:p w14:paraId="249DF807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4347" w:type="pct"/>
            <w:gridSpan w:val="4"/>
          </w:tcPr>
          <w:p w14:paraId="5B40EB59" w14:textId="77777777" w:rsidR="0065651B" w:rsidRPr="00050E35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x-none"/>
              </w:rPr>
            </w:pPr>
            <w:r w:rsidRPr="00050E35">
              <w:rPr>
                <w:rFonts w:ascii="Times New Roman" w:hAnsi="Times New Roman" w:cs="Times New Roman"/>
              </w:rPr>
              <w:t>Design and implement dynamic websites with good aesthetic sense of designing and latest technical know-how's</w:t>
            </w:r>
          </w:p>
        </w:tc>
      </w:tr>
      <w:tr w:rsidR="0065651B" w:rsidRPr="007F7B14" w14:paraId="6067BAFB" w14:textId="77777777" w:rsidTr="00696216">
        <w:trPr>
          <w:trHeight w:val="318"/>
        </w:trPr>
        <w:tc>
          <w:tcPr>
            <w:tcW w:w="653" w:type="pct"/>
          </w:tcPr>
          <w:p w14:paraId="42EB9197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4347" w:type="pct"/>
            <w:gridSpan w:val="4"/>
          </w:tcPr>
          <w:p w14:paraId="623D3003" w14:textId="77777777" w:rsidR="0065651B" w:rsidRPr="00050E35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x-none"/>
              </w:rPr>
            </w:pPr>
            <w:r w:rsidRPr="00050E35">
              <w:rPr>
                <w:rFonts w:ascii="Times New Roman" w:hAnsi="Times New Roman" w:cs="Times New Roman"/>
              </w:rPr>
              <w:t>Create dynamic web pages using JavaScript</w:t>
            </w:r>
          </w:p>
        </w:tc>
      </w:tr>
      <w:tr w:rsidR="0065651B" w:rsidRPr="007F7B14" w14:paraId="4E37B6FA" w14:textId="77777777" w:rsidTr="00696216">
        <w:trPr>
          <w:trHeight w:val="259"/>
        </w:trPr>
        <w:tc>
          <w:tcPr>
            <w:tcW w:w="653" w:type="pct"/>
          </w:tcPr>
          <w:p w14:paraId="067D0B80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4347" w:type="pct"/>
            <w:gridSpan w:val="4"/>
          </w:tcPr>
          <w:p w14:paraId="062ED896" w14:textId="77777777" w:rsidR="0065651B" w:rsidRPr="00050E35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x-none" w:eastAsia="x-none"/>
              </w:rPr>
            </w:pPr>
            <w:r w:rsidRPr="00050E35">
              <w:rPr>
                <w:rFonts w:ascii="Times New Roman" w:hAnsi="Times New Roman" w:cs="Times New Roman"/>
              </w:rPr>
              <w:t>Understand, analyse, and apply the role of languages like HTML, CSS, XML, JavaScript, PHP, SERVLETS, JSP and protocols in the workings of the web and web applications</w:t>
            </w:r>
          </w:p>
        </w:tc>
      </w:tr>
      <w:tr w:rsidR="0065651B" w:rsidRPr="007F7B14" w14:paraId="2F005779" w14:textId="77777777" w:rsidTr="00696216">
        <w:trPr>
          <w:trHeight w:val="372"/>
        </w:trPr>
        <w:tc>
          <w:tcPr>
            <w:tcW w:w="653" w:type="pct"/>
          </w:tcPr>
          <w:p w14:paraId="4A736F69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4347" w:type="pct"/>
            <w:gridSpan w:val="4"/>
          </w:tcPr>
          <w:p w14:paraId="4985D9C6" w14:textId="77777777" w:rsidR="0065651B" w:rsidRPr="00050E35" w:rsidRDefault="0065651B" w:rsidP="00696216">
            <w:pPr>
              <w:suppressAutoHyphens/>
              <w:spacing w:before="2" w:after="14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x-none"/>
              </w:rPr>
            </w:pPr>
            <w:r w:rsidRPr="00050E35">
              <w:rPr>
                <w:rFonts w:ascii="Times New Roman" w:hAnsi="Times New Roman" w:cs="Times New Roman"/>
              </w:rPr>
              <w:t>Develop JSP applications implementing Session management and Data base Connectivity.</w:t>
            </w:r>
          </w:p>
        </w:tc>
      </w:tr>
      <w:tr w:rsidR="0065651B" w:rsidRPr="007F7B14" w14:paraId="035A2088" w14:textId="77777777" w:rsidTr="00696216">
        <w:trPr>
          <w:trHeight w:val="259"/>
        </w:trPr>
        <w:tc>
          <w:tcPr>
            <w:tcW w:w="653" w:type="pct"/>
          </w:tcPr>
          <w:p w14:paraId="3B288EEE" w14:textId="77777777" w:rsidR="0065651B" w:rsidRPr="007F7B14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5. </w:t>
            </w:r>
          </w:p>
        </w:tc>
        <w:tc>
          <w:tcPr>
            <w:tcW w:w="4347" w:type="pct"/>
            <w:gridSpan w:val="4"/>
          </w:tcPr>
          <w:p w14:paraId="1E000F5D" w14:textId="77777777" w:rsidR="0065651B" w:rsidRPr="00050E35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0E35">
              <w:rPr>
                <w:rFonts w:ascii="Times New Roman" w:hAnsi="Times New Roman" w:cs="Times New Roman"/>
              </w:rPr>
              <w:t>Use request and response objects provided to a servlet to read parameters and to produce an HTML response</w:t>
            </w:r>
          </w:p>
        </w:tc>
      </w:tr>
      <w:tr w:rsidR="0065651B" w:rsidRPr="007F7B14" w14:paraId="0963EEB1" w14:textId="77777777" w:rsidTr="00696216">
        <w:trPr>
          <w:trHeight w:val="259"/>
        </w:trPr>
        <w:tc>
          <w:tcPr>
            <w:tcW w:w="653" w:type="pct"/>
          </w:tcPr>
          <w:p w14:paraId="339EA84C" w14:textId="77777777" w:rsidR="0065651B" w:rsidRDefault="0065651B" w:rsidP="00696216">
            <w:pPr>
              <w:tabs>
                <w:tab w:val="left" w:pos="1575"/>
              </w:tabs>
              <w:suppressAutoHyphens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6. </w:t>
            </w:r>
          </w:p>
        </w:tc>
        <w:tc>
          <w:tcPr>
            <w:tcW w:w="4347" w:type="pct"/>
            <w:gridSpan w:val="4"/>
          </w:tcPr>
          <w:p w14:paraId="68AB297F" w14:textId="77777777" w:rsidR="0065651B" w:rsidRPr="00050E35" w:rsidRDefault="0065651B" w:rsidP="00696216">
            <w:pPr>
              <w:tabs>
                <w:tab w:val="left" w:pos="1021"/>
              </w:tabs>
              <w:suppressAutoHyphens/>
              <w:spacing w:after="0" w:line="292" w:lineRule="exact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50E35">
              <w:rPr>
                <w:rFonts w:ascii="Times New Roman" w:hAnsi="Times New Roman" w:cs="Times New Roman"/>
              </w:rPr>
              <w:t>Build web applications using PHP</w:t>
            </w:r>
          </w:p>
        </w:tc>
      </w:tr>
      <w:tr w:rsidR="0065651B" w:rsidRPr="007F7B14" w14:paraId="049F79F4" w14:textId="77777777" w:rsidTr="00696216">
        <w:trPr>
          <w:trHeight w:val="259"/>
        </w:trPr>
        <w:tc>
          <w:tcPr>
            <w:tcW w:w="5000" w:type="pct"/>
            <w:gridSpan w:val="5"/>
          </w:tcPr>
          <w:p w14:paraId="59C8B1F3" w14:textId="77777777" w:rsidR="0065651B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35F9338" w14:textId="77777777" w:rsidR="0065651B" w:rsidRPr="007F7B14" w:rsidRDefault="0065651B" w:rsidP="0069621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651B" w:rsidRPr="007F7B14" w14:paraId="56FAA73B" w14:textId="77777777" w:rsidTr="00696216">
        <w:trPr>
          <w:trHeight w:val="259"/>
        </w:trPr>
        <w:tc>
          <w:tcPr>
            <w:tcW w:w="653" w:type="pct"/>
          </w:tcPr>
          <w:p w14:paraId="7516385D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035" w:type="pct"/>
            <w:gridSpan w:val="3"/>
          </w:tcPr>
          <w:p w14:paraId="707D46DC" w14:textId="77777777" w:rsidR="0065651B" w:rsidRPr="007F7B14" w:rsidRDefault="0065651B" w:rsidP="00696216">
            <w:pPr>
              <w:suppressAutoHyphens/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List of practical</w:t>
            </w:r>
          </w:p>
        </w:tc>
        <w:tc>
          <w:tcPr>
            <w:tcW w:w="312" w:type="pct"/>
          </w:tcPr>
          <w:p w14:paraId="11146886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4ED95200" w14:textId="77777777" w:rsidTr="00696216">
        <w:trPr>
          <w:trHeight w:val="259"/>
        </w:trPr>
        <w:tc>
          <w:tcPr>
            <w:tcW w:w="653" w:type="pct"/>
          </w:tcPr>
          <w:p w14:paraId="68EE785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4035" w:type="pct"/>
            <w:gridSpan w:val="3"/>
          </w:tcPr>
          <w:p w14:paraId="1F8CAA9B" w14:textId="77777777" w:rsidR="0065651B" w:rsidRPr="00C34D51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34D51">
              <w:rPr>
                <w:rFonts w:ascii="Times New Roman" w:hAnsi="Times New Roman" w:cs="Times New Roman"/>
              </w:rPr>
              <w:t xml:space="preserve">Design the following static web pages required for an online </w:t>
            </w:r>
            <w:proofErr w:type="gramStart"/>
            <w:r w:rsidRPr="00C34D51">
              <w:rPr>
                <w:rFonts w:ascii="Times New Roman" w:hAnsi="Times New Roman" w:cs="Times New Roman"/>
              </w:rPr>
              <w:t>book store</w:t>
            </w:r>
            <w:proofErr w:type="gramEnd"/>
            <w:r w:rsidRPr="00C34D51">
              <w:rPr>
                <w:rFonts w:ascii="Times New Roman" w:hAnsi="Times New Roman" w:cs="Times New Roman"/>
              </w:rPr>
              <w:t xml:space="preserve"> web site.</w:t>
            </w:r>
          </w:p>
          <w:p w14:paraId="7279CAD5" w14:textId="77777777" w:rsidR="0065651B" w:rsidRPr="00C34D51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34D51">
              <w:rPr>
                <w:rFonts w:ascii="Times New Roman" w:hAnsi="Times New Roman" w:cs="Times New Roman"/>
              </w:rPr>
              <w:t>1) HOME PAGE: The static home page must contain three frames.</w:t>
            </w:r>
          </w:p>
          <w:p w14:paraId="45673501" w14:textId="77777777" w:rsidR="0065651B" w:rsidRPr="00C34D51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34D51">
              <w:rPr>
                <w:rFonts w:ascii="Times New Roman" w:hAnsi="Times New Roman" w:cs="Times New Roman"/>
              </w:rPr>
              <w:t>2) LOGIN PAGE</w:t>
            </w:r>
          </w:p>
          <w:p w14:paraId="2369494C" w14:textId="77777777" w:rsidR="0065651B" w:rsidRPr="00C34D51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34D51">
              <w:rPr>
                <w:rFonts w:ascii="Times New Roman" w:hAnsi="Times New Roman" w:cs="Times New Roman"/>
              </w:rPr>
              <w:lastRenderedPageBreak/>
              <w:t>3) CATOLOGUE PAGE: The catalogue page should contain the details</w:t>
            </w:r>
          </w:p>
          <w:p w14:paraId="192DAB99" w14:textId="77777777" w:rsidR="0065651B" w:rsidRPr="00C34D51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34D51">
              <w:rPr>
                <w:rFonts w:ascii="Times New Roman" w:hAnsi="Times New Roman" w:cs="Times New Roman"/>
              </w:rPr>
              <w:t>of all the books available in the web site in a table.</w:t>
            </w:r>
          </w:p>
          <w:p w14:paraId="081CCEE6" w14:textId="77777777" w:rsidR="0065651B" w:rsidRPr="00C34D51" w:rsidRDefault="0065651B" w:rsidP="00696216">
            <w:pPr>
              <w:suppressAutoHyphens/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D51">
              <w:rPr>
                <w:rFonts w:ascii="Times New Roman" w:hAnsi="Times New Roman" w:cs="Times New Roman"/>
              </w:rPr>
              <w:t>4) REGISTRATION PAGE</w:t>
            </w:r>
          </w:p>
        </w:tc>
        <w:tc>
          <w:tcPr>
            <w:tcW w:w="312" w:type="pct"/>
          </w:tcPr>
          <w:p w14:paraId="5439F783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4085AF4C" w14:textId="77777777" w:rsidTr="00696216">
        <w:trPr>
          <w:trHeight w:val="143"/>
        </w:trPr>
        <w:tc>
          <w:tcPr>
            <w:tcW w:w="653" w:type="pct"/>
          </w:tcPr>
          <w:p w14:paraId="022BBC0C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</w:p>
        </w:tc>
        <w:tc>
          <w:tcPr>
            <w:tcW w:w="4035" w:type="pct"/>
            <w:gridSpan w:val="3"/>
          </w:tcPr>
          <w:p w14:paraId="62D9B701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hAnsi="Times New Roman" w:cs="Times New Roman"/>
              </w:rPr>
              <w:t>Develop and demonstrate the usage of inline, internal, and external style sheet using CSS.</w:t>
            </w:r>
          </w:p>
        </w:tc>
        <w:tc>
          <w:tcPr>
            <w:tcW w:w="312" w:type="pct"/>
          </w:tcPr>
          <w:p w14:paraId="554E865E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664419FA" w14:textId="77777777" w:rsidTr="00696216">
        <w:trPr>
          <w:trHeight w:val="259"/>
        </w:trPr>
        <w:tc>
          <w:tcPr>
            <w:tcW w:w="653" w:type="pct"/>
          </w:tcPr>
          <w:p w14:paraId="63A2C6B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</w:p>
        </w:tc>
        <w:tc>
          <w:tcPr>
            <w:tcW w:w="4035" w:type="pct"/>
            <w:gridSpan w:val="3"/>
          </w:tcPr>
          <w:p w14:paraId="76ADEE42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Write JavaScript to validate the following fields of the </w:t>
            </w:r>
            <w:proofErr w:type="gram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Registration</w:t>
            </w:r>
            <w:proofErr w:type="gramEnd"/>
          </w:p>
          <w:p w14:paraId="099A5862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page.</w:t>
            </w:r>
          </w:p>
          <w:p w14:paraId="013D6B91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1. First Name (Name should contains alphabets and the length</w:t>
            </w:r>
          </w:p>
          <w:p w14:paraId="2C54437D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should not be less than 6 characters).</w:t>
            </w:r>
          </w:p>
          <w:p w14:paraId="37ADD386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2. Password (Password should not be less than 6 </w:t>
            </w:r>
            <w:proofErr w:type="gram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characters</w:t>
            </w:r>
            <w:proofErr w:type="gramEnd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length).</w:t>
            </w:r>
          </w:p>
          <w:p w14:paraId="22989B1A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3. E-mail id (should not contain any invalid and must follow the</w:t>
            </w:r>
          </w:p>
          <w:p w14:paraId="53830751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standard pattern name@domain.com)</w:t>
            </w:r>
          </w:p>
          <w:p w14:paraId="64BC8437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4. Mobile Number (Phone number should contain 10 digits only).</w:t>
            </w:r>
          </w:p>
          <w:p w14:paraId="2F29315C" w14:textId="77777777" w:rsidR="0065651B" w:rsidRPr="00C34D51" w:rsidRDefault="0065651B" w:rsidP="00696216">
            <w:pPr>
              <w:suppressAutoHyphens/>
              <w:spacing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Last Name and Address (should not be Empty).</w:t>
            </w:r>
          </w:p>
        </w:tc>
        <w:tc>
          <w:tcPr>
            <w:tcW w:w="312" w:type="pct"/>
          </w:tcPr>
          <w:p w14:paraId="5A57682B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707AB2DB" w14:textId="77777777" w:rsidTr="00696216">
        <w:trPr>
          <w:trHeight w:val="259"/>
        </w:trPr>
        <w:tc>
          <w:tcPr>
            <w:tcW w:w="653" w:type="pct"/>
          </w:tcPr>
          <w:p w14:paraId="5DA57C49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</w:p>
        </w:tc>
        <w:tc>
          <w:tcPr>
            <w:tcW w:w="4035" w:type="pct"/>
            <w:gridSpan w:val="3"/>
          </w:tcPr>
          <w:p w14:paraId="309DEF03" w14:textId="77777777" w:rsidR="0065651B" w:rsidRPr="00C34D51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Develop and demonstrate JavaScript with POP-UP boxes and</w:t>
            </w:r>
          </w:p>
          <w:p w14:paraId="35E70E8C" w14:textId="77777777" w:rsidR="0065651B" w:rsidRPr="00C34D51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functions for the following problems:</w:t>
            </w:r>
          </w:p>
          <w:p w14:paraId="7C25DD22" w14:textId="77777777" w:rsidR="0065651B" w:rsidRPr="00C34D51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a) Input: Click on Display Date button using </w:t>
            </w:r>
            <w:proofErr w:type="gram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onclick( )</w:t>
            </w:r>
            <w:proofErr w:type="gramEnd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function</w:t>
            </w:r>
          </w:p>
          <w:p w14:paraId="53A15E1B" w14:textId="77777777" w:rsidR="0065651B" w:rsidRPr="00C34D51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Output: Display date in the textbox</w:t>
            </w:r>
          </w:p>
          <w:p w14:paraId="70A41C47" w14:textId="77777777" w:rsidR="0065651B" w:rsidRPr="00C34D51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b) Input: A number n obtained using prompt</w:t>
            </w:r>
          </w:p>
          <w:p w14:paraId="62DDD444" w14:textId="77777777" w:rsidR="0065651B" w:rsidRPr="00C34D51" w:rsidRDefault="0065651B" w:rsidP="00696216">
            <w:pPr>
              <w:tabs>
                <w:tab w:val="left" w:pos="204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Output: Factorial of n number using alert</w:t>
            </w:r>
          </w:p>
        </w:tc>
        <w:tc>
          <w:tcPr>
            <w:tcW w:w="312" w:type="pct"/>
          </w:tcPr>
          <w:p w14:paraId="732513EF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5633399F" w14:textId="77777777" w:rsidTr="00696216">
        <w:trPr>
          <w:trHeight w:val="259"/>
        </w:trPr>
        <w:tc>
          <w:tcPr>
            <w:tcW w:w="653" w:type="pct"/>
          </w:tcPr>
          <w:p w14:paraId="2E2C5F4A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</w:p>
        </w:tc>
        <w:tc>
          <w:tcPr>
            <w:tcW w:w="4035" w:type="pct"/>
            <w:gridSpan w:val="3"/>
          </w:tcPr>
          <w:p w14:paraId="77506ABA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c) Input: A number n obtained using prompt</w:t>
            </w:r>
          </w:p>
          <w:p w14:paraId="631B6165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Output: A multiplication table of numbers from 1 to 10 of n using</w:t>
            </w:r>
          </w:p>
          <w:p w14:paraId="2C745B66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alert</w:t>
            </w:r>
          </w:p>
          <w:p w14:paraId="06E32DA0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d) Input: A number n obtained using prompt and add another number</w:t>
            </w:r>
          </w:p>
          <w:p w14:paraId="545A173C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confirm</w:t>
            </w:r>
          </w:p>
          <w:p w14:paraId="1F3A36E9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Output: Sum of the entire n numbers using alert</w:t>
            </w:r>
          </w:p>
        </w:tc>
        <w:tc>
          <w:tcPr>
            <w:tcW w:w="312" w:type="pct"/>
          </w:tcPr>
          <w:p w14:paraId="17594185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5F01992C" w14:textId="77777777" w:rsidTr="00696216">
        <w:trPr>
          <w:trHeight w:val="314"/>
        </w:trPr>
        <w:tc>
          <w:tcPr>
            <w:tcW w:w="653" w:type="pct"/>
          </w:tcPr>
          <w:p w14:paraId="06366C5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VI</w:t>
            </w:r>
          </w:p>
        </w:tc>
        <w:tc>
          <w:tcPr>
            <w:tcW w:w="4035" w:type="pct"/>
            <w:gridSpan w:val="3"/>
          </w:tcPr>
          <w:p w14:paraId="70E72ECD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Write an HTML page that contains a selection box with a list of </w:t>
            </w:r>
            <w:proofErr w:type="gram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  <w:proofErr w:type="gramEnd"/>
          </w:p>
          <w:p w14:paraId="6FFB6F92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countries. When the user selects a country, its capital should </w:t>
            </w:r>
            <w:proofErr w:type="gram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be</w:t>
            </w:r>
            <w:proofErr w:type="gramEnd"/>
          </w:p>
          <w:p w14:paraId="1BF4330C" w14:textId="77777777" w:rsidR="0065651B" w:rsidRPr="00C34D51" w:rsidRDefault="0065651B" w:rsidP="00696216">
            <w:pPr>
              <w:suppressAutoHyphens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printed next in the list. Add CSS to customize the properties of </w:t>
            </w:r>
            <w:proofErr w:type="gram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the  </w:t>
            </w:r>
            <w:r w:rsidRPr="00C34D51">
              <w:rPr>
                <w:rFonts w:ascii="Times New Roman" w:hAnsi="Times New Roman" w:cs="Times New Roman"/>
              </w:rPr>
              <w:t>font</w:t>
            </w:r>
            <w:proofErr w:type="gramEnd"/>
            <w:r w:rsidRPr="00C34D51">
              <w:rPr>
                <w:rFonts w:ascii="Times New Roman" w:hAnsi="Times New Roman" w:cs="Times New Roman"/>
              </w:rPr>
              <w:t xml:space="preserve"> of the capital (</w:t>
            </w:r>
            <w:proofErr w:type="spellStart"/>
            <w:r w:rsidRPr="00C34D51">
              <w:rPr>
                <w:rFonts w:ascii="Times New Roman" w:hAnsi="Times New Roman" w:cs="Times New Roman"/>
              </w:rPr>
              <w:t>color,bold</w:t>
            </w:r>
            <w:proofErr w:type="spellEnd"/>
            <w:r w:rsidRPr="00C34D51">
              <w:rPr>
                <w:rFonts w:ascii="Times New Roman" w:hAnsi="Times New Roman" w:cs="Times New Roman"/>
              </w:rPr>
              <w:t xml:space="preserve"> and font size).</w:t>
            </w:r>
          </w:p>
        </w:tc>
        <w:tc>
          <w:tcPr>
            <w:tcW w:w="312" w:type="pct"/>
          </w:tcPr>
          <w:p w14:paraId="02570258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7EAC6619" w14:textId="77777777" w:rsidTr="00696216">
        <w:trPr>
          <w:trHeight w:val="259"/>
        </w:trPr>
        <w:tc>
          <w:tcPr>
            <w:tcW w:w="653" w:type="pct"/>
          </w:tcPr>
          <w:p w14:paraId="5B5E177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VII</w:t>
            </w:r>
          </w:p>
        </w:tc>
        <w:tc>
          <w:tcPr>
            <w:tcW w:w="4035" w:type="pct"/>
            <w:gridSpan w:val="3"/>
          </w:tcPr>
          <w:p w14:paraId="43B6D89E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Write an XML file which will display the Book information which</w:t>
            </w:r>
          </w:p>
          <w:p w14:paraId="58A0FB91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includes the following:</w:t>
            </w:r>
          </w:p>
          <w:p w14:paraId="32DFBF2C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1) Title of the book</w:t>
            </w:r>
          </w:p>
          <w:p w14:paraId="4CB5B820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2) Author Name</w:t>
            </w:r>
          </w:p>
          <w:p w14:paraId="726585DA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lastRenderedPageBreak/>
              <w:t>3) ISBN number</w:t>
            </w:r>
          </w:p>
          <w:p w14:paraId="3BCD016B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4) Publisher name</w:t>
            </w:r>
          </w:p>
          <w:p w14:paraId="42BC3E36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5) Edition</w:t>
            </w:r>
          </w:p>
          <w:p w14:paraId="4AAB7D60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6) Price</w:t>
            </w:r>
          </w:p>
        </w:tc>
        <w:tc>
          <w:tcPr>
            <w:tcW w:w="312" w:type="pct"/>
          </w:tcPr>
          <w:p w14:paraId="2FF5AAF6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7D1778C3" w14:textId="77777777" w:rsidTr="00696216">
        <w:trPr>
          <w:trHeight w:val="259"/>
        </w:trPr>
        <w:tc>
          <w:tcPr>
            <w:tcW w:w="653" w:type="pct"/>
          </w:tcPr>
          <w:p w14:paraId="36D5B8E8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VIII</w:t>
            </w:r>
          </w:p>
        </w:tc>
        <w:tc>
          <w:tcPr>
            <w:tcW w:w="4035" w:type="pct"/>
            <w:gridSpan w:val="3"/>
          </w:tcPr>
          <w:p w14:paraId="40235E71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hAnsi="Times New Roman" w:cs="Times New Roman"/>
              </w:rPr>
              <w:t xml:space="preserve">Create an XML document that contains 10 </w:t>
            </w:r>
            <w:proofErr w:type="gramStart"/>
            <w:r w:rsidRPr="00C34D51">
              <w:rPr>
                <w:rFonts w:ascii="Times New Roman" w:hAnsi="Times New Roman" w:cs="Times New Roman"/>
              </w:rPr>
              <w:t>users</w:t>
            </w:r>
            <w:proofErr w:type="gramEnd"/>
            <w:r w:rsidRPr="00C34D51">
              <w:rPr>
                <w:rFonts w:ascii="Times New Roman" w:hAnsi="Times New Roman" w:cs="Times New Roman"/>
              </w:rPr>
              <w:t xml:space="preserve"> information. Write a Java Program, which takes User Id as input and returns the user details by taking the user information from XML document using DOM parser or SAX parser.</w:t>
            </w:r>
          </w:p>
        </w:tc>
        <w:tc>
          <w:tcPr>
            <w:tcW w:w="312" w:type="pct"/>
          </w:tcPr>
          <w:p w14:paraId="27EAFDCD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2C7170C6" w14:textId="77777777" w:rsidTr="00696216">
        <w:trPr>
          <w:trHeight w:val="259"/>
        </w:trPr>
        <w:tc>
          <w:tcPr>
            <w:tcW w:w="653" w:type="pct"/>
          </w:tcPr>
          <w:p w14:paraId="0880C223" w14:textId="77777777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IX</w:t>
            </w:r>
          </w:p>
        </w:tc>
        <w:tc>
          <w:tcPr>
            <w:tcW w:w="4035" w:type="pct"/>
            <w:gridSpan w:val="3"/>
          </w:tcPr>
          <w:p w14:paraId="4EA45E67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hAnsi="Times New Roman" w:cs="Times New Roman"/>
              </w:rPr>
            </w:pPr>
            <w:r w:rsidRPr="00C34D51">
              <w:rPr>
                <w:rFonts w:ascii="Times New Roman" w:hAnsi="Times New Roman" w:cs="Times New Roman"/>
              </w:rPr>
              <w:t xml:space="preserve">Implement the following web applications using (a) PHP (b) Servlets (c) JSP </w:t>
            </w:r>
          </w:p>
          <w:p w14:paraId="12C67D46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I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A web application that takes a name as input and on submit it shows a hello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&lt;name&gt; page where name is taken from the request. It shows the start time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at the right top corner of the page and provides a logout button. On clicking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this button, it should show a logout page with Thank You &lt;name &gt; message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with the duration of usage (hint: Use session to store name and time).</w:t>
            </w:r>
          </w:p>
          <w:p w14:paraId="63C09076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>II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Write a PHP Program to display current Date, Time and Day.</w:t>
            </w:r>
          </w:p>
          <w:p w14:paraId="6D72FB3F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III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A web application that takes name and age from an HTML page. If the age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is less than 18, it should send a page with “Hello &lt;name&gt;, you are not</w:t>
            </w:r>
          </w:p>
          <w:p w14:paraId="6F1D8DCE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authorized to visit the site” message, where &lt;name&gt; should be replaced with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the entered name. Otherwise it should send “Welcome &lt;name&gt; to this site”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message.</w:t>
            </w:r>
          </w:p>
          <w:p w14:paraId="5BD603A8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IV 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 xml:space="preserve">A web application that lists all cookies stored in the browser on </w:t>
            </w:r>
            <w:proofErr w:type="gram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clicking</w:t>
            </w:r>
            <w:proofErr w:type="gramEnd"/>
          </w:p>
          <w:p w14:paraId="3C572C8F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t>“List Cookies” button. Add cookies if necessary.</w:t>
            </w: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  <w:cr/>
              <w:t>.</w:t>
            </w:r>
          </w:p>
          <w:p w14:paraId="77552C55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</w:pPr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V write a program for deploying Java Beans in a </w:t>
            </w:r>
            <w:proofErr w:type="spellStart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>jsp</w:t>
            </w:r>
            <w:proofErr w:type="spellEnd"/>
            <w:r w:rsidRPr="00C34D5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x-none"/>
              </w:rPr>
              <w:t xml:space="preserve"> page</w:t>
            </w:r>
          </w:p>
        </w:tc>
        <w:tc>
          <w:tcPr>
            <w:tcW w:w="312" w:type="pct"/>
          </w:tcPr>
          <w:p w14:paraId="1992B689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546EAE25" w14:textId="77777777" w:rsidTr="00696216">
        <w:trPr>
          <w:trHeight w:val="259"/>
        </w:trPr>
        <w:tc>
          <w:tcPr>
            <w:tcW w:w="653" w:type="pct"/>
          </w:tcPr>
          <w:p w14:paraId="17002EF4" w14:textId="00260FC3" w:rsidR="0065651B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X</w:t>
            </w:r>
          </w:p>
        </w:tc>
        <w:tc>
          <w:tcPr>
            <w:tcW w:w="4035" w:type="pct"/>
            <w:gridSpan w:val="3"/>
          </w:tcPr>
          <w:p w14:paraId="7D160401" w14:textId="77777777" w:rsidR="0065651B" w:rsidRPr="00C34D51" w:rsidRDefault="0065651B" w:rsidP="00696216">
            <w:pPr>
              <w:suppressAutoHyphens/>
              <w:spacing w:before="1" w:after="140" w:line="240" w:lineRule="auto"/>
              <w:ind w:left="-36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 w:eastAsia="x-none"/>
              </w:rPr>
            </w:pPr>
            <w:r w:rsidRPr="00C34D51">
              <w:rPr>
                <w:rFonts w:ascii="Times New Roman" w:hAnsi="Times New Roman" w:cs="Times New Roman"/>
              </w:rPr>
              <w:t>Write a program to design a simple calculator using (a) JavaScript (b) PHP (c) Servlet and (d) JSP.</w:t>
            </w:r>
          </w:p>
        </w:tc>
        <w:tc>
          <w:tcPr>
            <w:tcW w:w="312" w:type="pct"/>
          </w:tcPr>
          <w:p w14:paraId="50A49180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012373AF" w14:textId="77777777" w:rsidTr="00696216">
        <w:trPr>
          <w:trHeight w:val="259"/>
        </w:trPr>
        <w:tc>
          <w:tcPr>
            <w:tcW w:w="5000" w:type="pct"/>
            <w:gridSpan w:val="5"/>
          </w:tcPr>
          <w:p w14:paraId="351BA8B2" w14:textId="77777777" w:rsidR="0065651B" w:rsidRPr="007F7B14" w:rsidRDefault="0065651B" w:rsidP="00696216">
            <w:pPr>
              <w:suppressAutoHyphens/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5651B" w:rsidRPr="007F7B14" w14:paraId="1BBB984E" w14:textId="77777777" w:rsidTr="00696216">
        <w:trPr>
          <w:trHeight w:val="259"/>
        </w:trPr>
        <w:tc>
          <w:tcPr>
            <w:tcW w:w="5000" w:type="pct"/>
            <w:gridSpan w:val="5"/>
          </w:tcPr>
          <w:p w14:paraId="4819AAD5" w14:textId="77777777" w:rsidR="0065651B" w:rsidRPr="007F7B14" w:rsidRDefault="0065651B" w:rsidP="00696216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Textbooks</w:t>
            </w:r>
          </w:p>
        </w:tc>
      </w:tr>
      <w:tr w:rsidR="0065651B" w:rsidRPr="007F7B14" w14:paraId="421C2B21" w14:textId="77777777" w:rsidTr="00696216">
        <w:trPr>
          <w:trHeight w:val="259"/>
        </w:trPr>
        <w:tc>
          <w:tcPr>
            <w:tcW w:w="5000" w:type="pct"/>
            <w:gridSpan w:val="5"/>
          </w:tcPr>
          <w:p w14:paraId="06CEAEFF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</w:t>
            </w:r>
            <w:r>
              <w:t xml:space="preserve"> </w:t>
            </w:r>
            <w:r w:rsidRPr="00A55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55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Applicatio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proofErr w:type="gramStart"/>
            <w:r w:rsidRPr="00A559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Sammy Purewal , O’Reilly Publication </w:t>
            </w:r>
          </w:p>
        </w:tc>
      </w:tr>
      <w:tr w:rsidR="0065651B" w:rsidRPr="007F7B14" w14:paraId="5AB0FA92" w14:textId="77777777" w:rsidTr="00696216">
        <w:trPr>
          <w:trHeight w:val="259"/>
        </w:trPr>
        <w:tc>
          <w:tcPr>
            <w:tcW w:w="5000" w:type="pct"/>
            <w:gridSpan w:val="5"/>
          </w:tcPr>
          <w:p w14:paraId="4DAF5732" w14:textId="77777777" w:rsidR="0065651B" w:rsidRPr="007F7B14" w:rsidRDefault="0065651B" w:rsidP="00696216">
            <w:pPr>
              <w:suppressAutoHyphens/>
              <w:spacing w:before="43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F7B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</w:t>
            </w:r>
            <w:r w:rsidRPr="001765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B6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Learning Web </w:t>
            </w:r>
            <w:proofErr w:type="gramStart"/>
            <w:r w:rsidRPr="009B6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Design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,</w:t>
            </w:r>
            <w:proofErr w:type="gramEnd"/>
            <w:r>
              <w:t xml:space="preserve"> </w:t>
            </w:r>
            <w:r w:rsidRPr="009B6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 Beginner’s Guide to HTML, CSS, JavaScript, and Web Graphics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9B6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Jennifer </w:t>
            </w:r>
            <w:proofErr w:type="spellStart"/>
            <w:r w:rsidRPr="009B6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Niederst</w:t>
            </w:r>
            <w:proofErr w:type="spellEnd"/>
            <w:r w:rsidRPr="009B6A7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Robbins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O’Reilly Publication</w:t>
            </w:r>
          </w:p>
        </w:tc>
      </w:tr>
    </w:tbl>
    <w:p w14:paraId="265BC126" w14:textId="522B8A0A" w:rsidR="0065651B" w:rsidRDefault="0065651B" w:rsidP="0065651B">
      <w:pPr>
        <w:suppressAutoHyphens/>
        <w:spacing w:before="1" w:after="1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44F913" w14:textId="77777777" w:rsidR="0007656C" w:rsidRDefault="0007656C"/>
    <w:sectPr w:rsidR="0007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0"/>
        </w:tabs>
        <w:ind w:left="50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210" w:hanging="18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 w15:restartNumberingAfterBreak="0">
    <w:nsid w:val="025538A9"/>
    <w:multiLevelType w:val="hybridMultilevel"/>
    <w:tmpl w:val="416050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A0BA9"/>
    <w:multiLevelType w:val="hybridMultilevel"/>
    <w:tmpl w:val="F80ED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B1FEE"/>
    <w:multiLevelType w:val="singleLevel"/>
    <w:tmpl w:val="0C7B1FEE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0D830D1A"/>
    <w:multiLevelType w:val="multilevel"/>
    <w:tmpl w:val="7B5F2DCB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733E33"/>
    <w:multiLevelType w:val="singleLevel"/>
    <w:tmpl w:val="15733E3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21113F20"/>
    <w:multiLevelType w:val="multilevel"/>
    <w:tmpl w:val="D33E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97F2F"/>
    <w:multiLevelType w:val="multilevel"/>
    <w:tmpl w:val="179AED9A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10" w15:restartNumberingAfterBreak="0">
    <w:nsid w:val="33F86760"/>
    <w:multiLevelType w:val="multilevel"/>
    <w:tmpl w:val="179AED9A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10" w:hanging="180"/>
      </w:pPr>
    </w:lvl>
  </w:abstractNum>
  <w:abstractNum w:abstractNumId="11" w15:restartNumberingAfterBreak="0">
    <w:nsid w:val="345972FA"/>
    <w:multiLevelType w:val="multilevel"/>
    <w:tmpl w:val="7B5F2DCB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 w15:restartNumberingAfterBreak="0">
    <w:nsid w:val="5B081E11"/>
    <w:multiLevelType w:val="hybridMultilevel"/>
    <w:tmpl w:val="3A261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775EE1"/>
    <w:multiLevelType w:val="hybridMultilevel"/>
    <w:tmpl w:val="64625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3844E1"/>
    <w:multiLevelType w:val="hybridMultilevel"/>
    <w:tmpl w:val="440271DC"/>
    <w:lvl w:ilvl="0" w:tplc="928469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40E84"/>
    <w:multiLevelType w:val="multilevel"/>
    <w:tmpl w:val="7B5F2DCB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B5F2DCB"/>
    <w:multiLevelType w:val="multilevel"/>
    <w:tmpl w:val="7B5F2DCB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num w:numId="1" w16cid:durableId="2043556149">
    <w:abstractNumId w:val="17"/>
  </w:num>
  <w:num w:numId="2" w16cid:durableId="2085567162">
    <w:abstractNumId w:val="5"/>
  </w:num>
  <w:num w:numId="3" w16cid:durableId="1000280344">
    <w:abstractNumId w:val="7"/>
  </w:num>
  <w:num w:numId="4" w16cid:durableId="504786469">
    <w:abstractNumId w:val="9"/>
  </w:num>
  <w:num w:numId="5" w16cid:durableId="218984441">
    <w:abstractNumId w:val="10"/>
  </w:num>
  <w:num w:numId="6" w16cid:durableId="594290599">
    <w:abstractNumId w:val="14"/>
  </w:num>
  <w:num w:numId="7" w16cid:durableId="927886655">
    <w:abstractNumId w:val="11"/>
  </w:num>
  <w:num w:numId="8" w16cid:durableId="478503930">
    <w:abstractNumId w:val="2"/>
  </w:num>
  <w:num w:numId="9" w16cid:durableId="752625812">
    <w:abstractNumId w:val="1"/>
  </w:num>
  <w:num w:numId="10" w16cid:durableId="1832675555">
    <w:abstractNumId w:val="12"/>
  </w:num>
  <w:num w:numId="11" w16cid:durableId="326448438">
    <w:abstractNumId w:val="0"/>
  </w:num>
  <w:num w:numId="12" w16cid:durableId="2116486448">
    <w:abstractNumId w:val="4"/>
  </w:num>
  <w:num w:numId="13" w16cid:durableId="1632906399">
    <w:abstractNumId w:val="6"/>
  </w:num>
  <w:num w:numId="14" w16cid:durableId="218251011">
    <w:abstractNumId w:val="15"/>
  </w:num>
  <w:num w:numId="15" w16cid:durableId="2096708630">
    <w:abstractNumId w:val="8"/>
  </w:num>
  <w:num w:numId="16" w16cid:durableId="1445732199">
    <w:abstractNumId w:val="3"/>
  </w:num>
  <w:num w:numId="17" w16cid:durableId="2106994273">
    <w:abstractNumId w:val="16"/>
  </w:num>
  <w:num w:numId="18" w16cid:durableId="3843789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1B"/>
    <w:rsid w:val="0007656C"/>
    <w:rsid w:val="00526925"/>
    <w:rsid w:val="0065651B"/>
    <w:rsid w:val="00B07AF2"/>
    <w:rsid w:val="00CC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749B"/>
  <w15:chartTrackingRefBased/>
  <w15:docId w15:val="{D338E404-075A-4386-B75B-4F2DE915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5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1B"/>
    <w:pPr>
      <w:ind w:left="720"/>
      <w:contextualSpacing/>
    </w:pPr>
  </w:style>
  <w:style w:type="paragraph" w:customStyle="1" w:styleId="Default">
    <w:name w:val="Default"/>
    <w:rsid w:val="006565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051microcontrollers.com/?utm_source=linkedin&amp;utm_medium=linkedin&amp;utm_campaign=linked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in/s/ref=dp_byline_sr_book_1?ie=UTF8&amp;field-author=Balamurugan+A&amp;search-alias=strip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s/ref=dp_byline_sr_book_1?ie=UTF8&amp;field-author=Kenneth+Ayala&amp;search-alias=stripbooks" TargetMode="External"/><Relationship Id="rId5" Type="http://schemas.openxmlformats.org/officeDocument/2006/relationships/hyperlink" Target="https://www.amazon.in/s/ref=dp_byline_sr_book_1?ie=UTF8&amp;field-author=MAZIDI&amp;search-alias=stripbook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39</Pages>
  <Words>8042</Words>
  <Characters>45840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Shubhagam Chaurasia</dc:creator>
  <cp:keywords/>
  <dc:description/>
  <cp:lastModifiedBy>Shubhagam Chaurasia</cp:lastModifiedBy>
  <cp:revision>1</cp:revision>
  <dcterms:created xsi:type="dcterms:W3CDTF">2023-07-05T07:41:00Z</dcterms:created>
  <dcterms:modified xsi:type="dcterms:W3CDTF">2023-07-05T07:54:00Z</dcterms:modified>
</cp:coreProperties>
</file>